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DE34144">
      <w:pPr>
        <w:pStyle w:val="6"/>
      </w:pPr>
      <w:r>
        <w:t xml:space="preserve">Full Stack Development with </w:t>
      </w:r>
      <w:r>
        <w:rPr>
          <w:spacing w:val="-4"/>
        </w:rPr>
        <w:t>MERN</w:t>
      </w:r>
    </w:p>
    <w:p w14:paraId="1CD685D4">
      <w:pPr>
        <w:spacing w:before="69"/>
        <w:ind w:left="0" w:right="991" w:firstLine="0"/>
        <w:jc w:val="center"/>
        <w:rPr>
          <w:rFonts w:ascii="Arial"/>
          <w:b/>
          <w:sz w:val="28"/>
        </w:rPr>
      </w:pPr>
      <w:r>
        <w:rPr>
          <w:rFonts w:ascii="Arial"/>
          <w:b/>
          <w:sz w:val="28"/>
        </w:rPr>
        <w:t xml:space="preserve">Project </w:t>
      </w:r>
      <w:r>
        <w:rPr>
          <w:rFonts w:ascii="Arial"/>
          <w:b/>
          <w:spacing w:val="-2"/>
          <w:sz w:val="28"/>
        </w:rPr>
        <w:t>Documentation</w:t>
      </w:r>
    </w:p>
    <w:p w14:paraId="6627510F">
      <w:pPr>
        <w:pStyle w:val="2"/>
        <w:numPr>
          <w:ilvl w:val="0"/>
          <w:numId w:val="1"/>
        </w:numPr>
        <w:tabs>
          <w:tab w:val="left" w:pos="273"/>
        </w:tabs>
        <w:spacing w:before="316" w:after="0" w:line="240" w:lineRule="auto"/>
        <w:ind w:left="273" w:right="0" w:hanging="266"/>
        <w:jc w:val="left"/>
      </w:pPr>
      <w:r>
        <w:rPr>
          <w:spacing w:val="-2"/>
        </w:rPr>
        <w:t>Introduction</w:t>
      </w:r>
    </w:p>
    <w:p w14:paraId="1037DAC9">
      <w:pPr>
        <w:pStyle w:val="5"/>
        <w:spacing w:before="143" w:line="285" w:lineRule="auto"/>
        <w:ind w:left="207" w:right="4346" w:firstLine="0"/>
      </w:pPr>
      <w:r>
        <w:t>Project Title: DocSpot: Seamless Appointment Booking for</w:t>
      </w:r>
      <w:r>
        <w:rPr>
          <w:rFonts w:hint="default"/>
          <w:lang w:val="en-US"/>
        </w:rPr>
        <w:t xml:space="preserve"> </w:t>
      </w:r>
      <w:r>
        <w:t xml:space="preserve">Health </w:t>
      </w:r>
    </w:p>
    <w:p w14:paraId="03BCF9A3">
      <w:pPr>
        <w:pStyle w:val="5"/>
        <w:spacing w:before="143" w:line="285" w:lineRule="auto"/>
        <w:ind w:left="207" w:right="4346" w:firstLine="0"/>
      </w:pPr>
      <w:r>
        <w:t>Team ID: LTVIP2025TMID53942</w:t>
      </w:r>
    </w:p>
    <w:p w14:paraId="0845DBBC">
      <w:pPr>
        <w:pStyle w:val="5"/>
        <w:spacing w:before="44"/>
        <w:ind w:left="0" w:firstLine="0"/>
      </w:pPr>
    </w:p>
    <w:p w14:paraId="4799DFB5">
      <w:pPr>
        <w:pStyle w:val="5"/>
        <w:spacing w:before="1"/>
        <w:ind w:left="207" w:firstLine="0"/>
      </w:pPr>
      <w:r>
        <w:t xml:space="preserve">Team </w:t>
      </w:r>
      <w:r>
        <w:rPr>
          <w:spacing w:val="-2"/>
        </w:rPr>
        <w:t>Members:</w:t>
      </w:r>
    </w:p>
    <w:p w14:paraId="29B1FEF4">
      <w:pPr>
        <w:pStyle w:val="8"/>
        <w:numPr>
          <w:ilvl w:val="1"/>
          <w:numId w:val="1"/>
        </w:numPr>
        <w:tabs>
          <w:tab w:val="left" w:pos="341"/>
        </w:tabs>
        <w:spacing w:before="47" w:after="0" w:line="240" w:lineRule="auto"/>
        <w:ind w:left="341" w:right="0" w:hanging="134"/>
        <w:jc w:val="left"/>
        <w:rPr>
          <w:sz w:val="22"/>
        </w:rPr>
      </w:pPr>
      <w:r>
        <w:t>Pajjuri Saranya Durga – Team Leader / Full Stack Developer</w:t>
      </w:r>
    </w:p>
    <w:p w14:paraId="41AF5842">
      <w:pPr>
        <w:pStyle w:val="8"/>
        <w:numPr>
          <w:ilvl w:val="1"/>
          <w:numId w:val="1"/>
        </w:numPr>
        <w:tabs>
          <w:tab w:val="left" w:pos="341"/>
        </w:tabs>
        <w:spacing w:before="47" w:after="0" w:line="240" w:lineRule="auto"/>
        <w:ind w:left="341" w:right="0" w:hanging="134"/>
        <w:jc w:val="left"/>
        <w:rPr>
          <w:sz w:val="22"/>
        </w:rPr>
      </w:pPr>
      <w:r>
        <w:t>Ponnuru Giridhara Prasad – Frontend Developer</w:t>
      </w:r>
    </w:p>
    <w:p w14:paraId="7B4B91BD">
      <w:pPr>
        <w:pStyle w:val="8"/>
        <w:numPr>
          <w:ilvl w:val="1"/>
          <w:numId w:val="1"/>
        </w:numPr>
        <w:tabs>
          <w:tab w:val="left" w:pos="341"/>
        </w:tabs>
        <w:spacing w:before="47" w:after="0" w:line="240" w:lineRule="auto"/>
        <w:ind w:left="341" w:right="0" w:hanging="134"/>
        <w:jc w:val="left"/>
        <w:rPr>
          <w:sz w:val="22"/>
        </w:rPr>
      </w:pPr>
      <w:r>
        <w:t>Rishmitha Bandi – Backend Developer</w:t>
      </w:r>
    </w:p>
    <w:p w14:paraId="53C8185E">
      <w:pPr>
        <w:pStyle w:val="8"/>
        <w:numPr>
          <w:ilvl w:val="1"/>
          <w:numId w:val="1"/>
        </w:numPr>
        <w:tabs>
          <w:tab w:val="left" w:pos="341"/>
        </w:tabs>
        <w:spacing w:before="47" w:after="0" w:line="240" w:lineRule="auto"/>
        <w:ind w:left="341" w:right="0" w:hanging="134"/>
        <w:jc w:val="left"/>
        <w:rPr>
          <w:sz w:val="22"/>
        </w:rPr>
      </w:pPr>
      <w:r>
        <w:t>Saragada Tirupathi Venkata Mohan Reddy – UI/UX Designer</w:t>
      </w:r>
    </w:p>
    <w:p w14:paraId="72DA3A65">
      <w:pPr>
        <w:pStyle w:val="2"/>
        <w:numPr>
          <w:ilvl w:val="0"/>
          <w:numId w:val="1"/>
        </w:numPr>
        <w:tabs>
          <w:tab w:val="left" w:pos="273"/>
        </w:tabs>
        <w:spacing w:before="228" w:after="0" w:line="240" w:lineRule="auto"/>
        <w:ind w:left="273" w:right="0" w:hanging="266"/>
        <w:jc w:val="left"/>
      </w:pPr>
      <w:r>
        <w:t xml:space="preserve">Project </w:t>
      </w:r>
      <w:r>
        <w:rPr>
          <w:spacing w:val="-2"/>
        </w:rPr>
        <w:t>Overview</w:t>
      </w:r>
    </w:p>
    <w:p w14:paraId="7C94E286">
      <w:pPr>
        <w:pStyle w:val="5"/>
        <w:spacing w:before="143"/>
        <w:ind w:left="207" w:firstLine="0"/>
      </w:pPr>
      <w:r>
        <w:rPr>
          <w:spacing w:val="-2"/>
        </w:rPr>
        <w:t>Purpose:</w:t>
      </w:r>
    </w:p>
    <w:p w14:paraId="29DC74F5">
      <w:pPr>
        <w:pStyle w:val="5"/>
        <w:ind w:left="207" w:firstLine="0"/>
      </w:pPr>
      <w:r>
        <w:t>DocSpot is developed to streamline the process of booking health appointments online. It empowers users to search, schedule, and manage appointments with doctors effortlessly, thereby improving access to healthcare services and minimizing wait times.</w:t>
      </w:r>
    </w:p>
    <w:p w14:paraId="1E3BBADF">
      <w:pPr>
        <w:pStyle w:val="5"/>
        <w:spacing w:before="94"/>
        <w:ind w:left="0" w:firstLine="0"/>
      </w:pPr>
    </w:p>
    <w:p w14:paraId="56C6360B">
      <w:pPr>
        <w:pStyle w:val="5"/>
        <w:spacing w:before="0"/>
        <w:ind w:left="207" w:firstLine="0"/>
      </w:pPr>
      <w:r>
        <w:t xml:space="preserve">Core </w:t>
      </w:r>
      <w:r>
        <w:rPr>
          <w:spacing w:val="-2"/>
        </w:rPr>
        <w:t>Features:</w:t>
      </w:r>
    </w:p>
    <w:p w14:paraId="6BD5EB31">
      <w:pPr>
        <w:pStyle w:val="8"/>
        <w:numPr>
          <w:ilvl w:val="0"/>
          <w:numId w:val="2"/>
        </w:numPr>
        <w:tabs>
          <w:tab w:val="left" w:pos="341"/>
        </w:tabs>
        <w:spacing w:before="47" w:after="0" w:line="240" w:lineRule="auto"/>
        <w:ind w:left="341" w:right="0" w:hanging="134"/>
        <w:jc w:val="left"/>
        <w:rPr>
          <w:sz w:val="22"/>
        </w:rPr>
      </w:pPr>
      <w:r>
        <w:rPr>
          <w:sz w:val="22"/>
        </w:rPr>
        <w:t xml:space="preserve">User registration and </w:t>
      </w:r>
      <w:r>
        <w:rPr>
          <w:spacing w:val="-2"/>
          <w:sz w:val="22"/>
        </w:rPr>
        <w:t>login</w:t>
      </w:r>
    </w:p>
    <w:p w14:paraId="1F62DE19">
      <w:pPr>
        <w:pStyle w:val="8"/>
        <w:numPr>
          <w:ilvl w:val="0"/>
          <w:numId w:val="2"/>
        </w:numPr>
        <w:tabs>
          <w:tab w:val="left" w:pos="341"/>
        </w:tabs>
        <w:spacing w:before="47" w:after="0" w:line="240" w:lineRule="auto"/>
        <w:ind w:left="341" w:right="0" w:hanging="134"/>
        <w:jc w:val="left"/>
        <w:rPr>
          <w:sz w:val="22"/>
        </w:rPr>
      </w:pPr>
      <w:r>
        <w:t>Doctor profile management</w:t>
      </w:r>
    </w:p>
    <w:p w14:paraId="60F9B2E1">
      <w:pPr>
        <w:pStyle w:val="8"/>
        <w:numPr>
          <w:ilvl w:val="0"/>
          <w:numId w:val="2"/>
        </w:numPr>
        <w:tabs>
          <w:tab w:val="left" w:pos="341"/>
        </w:tabs>
        <w:spacing w:before="47" w:after="0" w:line="240" w:lineRule="auto"/>
        <w:ind w:left="341" w:right="0" w:hanging="134"/>
        <w:jc w:val="left"/>
        <w:rPr>
          <w:sz w:val="22"/>
        </w:rPr>
      </w:pPr>
      <w:r>
        <w:t>Search/filter doctors by specialization, location, and availability</w:t>
      </w:r>
    </w:p>
    <w:p w14:paraId="0E9E5882">
      <w:pPr>
        <w:pStyle w:val="8"/>
        <w:numPr>
          <w:ilvl w:val="0"/>
          <w:numId w:val="2"/>
        </w:numPr>
        <w:tabs>
          <w:tab w:val="left" w:pos="341"/>
        </w:tabs>
        <w:spacing w:before="47" w:after="0" w:line="240" w:lineRule="auto"/>
        <w:ind w:left="341" w:right="0" w:hanging="134"/>
        <w:jc w:val="left"/>
        <w:rPr>
          <w:sz w:val="22"/>
        </w:rPr>
      </w:pPr>
      <w:r>
        <w:t>Appointment scheduling system</w:t>
      </w:r>
    </w:p>
    <w:p w14:paraId="0380522A">
      <w:pPr>
        <w:pStyle w:val="8"/>
        <w:numPr>
          <w:ilvl w:val="0"/>
          <w:numId w:val="2"/>
        </w:numPr>
        <w:tabs>
          <w:tab w:val="left" w:pos="341"/>
        </w:tabs>
        <w:spacing w:before="47" w:after="0" w:line="240" w:lineRule="auto"/>
        <w:ind w:left="341" w:right="0" w:hanging="134"/>
        <w:jc w:val="left"/>
        <w:rPr>
          <w:sz w:val="22"/>
        </w:rPr>
      </w:pPr>
      <w:r>
        <w:t>Admin dashboard for managing users and appointments</w:t>
      </w:r>
    </w:p>
    <w:p w14:paraId="675C4BF6">
      <w:pPr>
        <w:pStyle w:val="8"/>
        <w:numPr>
          <w:ilvl w:val="0"/>
          <w:numId w:val="2"/>
        </w:numPr>
        <w:tabs>
          <w:tab w:val="left" w:pos="341"/>
        </w:tabs>
        <w:spacing w:before="47" w:after="0" w:line="240" w:lineRule="auto"/>
        <w:ind w:left="341" w:right="0" w:hanging="134"/>
        <w:jc w:val="left"/>
        <w:rPr>
          <w:sz w:val="22"/>
        </w:rPr>
      </w:pPr>
      <w:r>
        <w:rPr>
          <w:sz w:val="22"/>
        </w:rPr>
        <w:t xml:space="preserve">Fully responsive user </w:t>
      </w:r>
      <w:r>
        <w:rPr>
          <w:spacing w:val="-2"/>
          <w:sz w:val="22"/>
        </w:rPr>
        <w:t>interface</w:t>
      </w:r>
    </w:p>
    <w:p w14:paraId="3A9B171E">
      <w:pPr>
        <w:pStyle w:val="2"/>
        <w:numPr>
          <w:ilvl w:val="0"/>
          <w:numId w:val="1"/>
        </w:numPr>
        <w:tabs>
          <w:tab w:val="left" w:pos="273"/>
        </w:tabs>
        <w:spacing w:before="228" w:after="0" w:line="240" w:lineRule="auto"/>
        <w:ind w:left="273" w:right="0" w:hanging="266"/>
        <w:jc w:val="left"/>
      </w:pPr>
      <w:r>
        <w:rPr>
          <w:spacing w:val="-2"/>
        </w:rPr>
        <w:t>Architecture</w:t>
      </w:r>
    </w:p>
    <w:p w14:paraId="71EB62D5">
      <w:pPr>
        <w:pStyle w:val="5"/>
        <w:spacing w:before="143"/>
        <w:ind w:left="207" w:firstLine="0"/>
      </w:pPr>
      <w:r>
        <w:rPr>
          <w:spacing w:val="-2"/>
        </w:rPr>
        <w:t>Frontend:</w:t>
      </w:r>
    </w:p>
    <w:p w14:paraId="14C5603F">
      <w:pPr>
        <w:pStyle w:val="8"/>
        <w:numPr>
          <w:ilvl w:val="1"/>
          <w:numId w:val="1"/>
        </w:numPr>
        <w:tabs>
          <w:tab w:val="left" w:pos="341"/>
        </w:tabs>
        <w:spacing w:before="47" w:after="0" w:line="240" w:lineRule="auto"/>
        <w:ind w:left="341" w:right="0" w:hanging="134"/>
        <w:jc w:val="left"/>
        <w:rPr>
          <w:sz w:val="22"/>
        </w:rPr>
      </w:pPr>
      <w:r>
        <w:rPr>
          <w:sz w:val="22"/>
        </w:rPr>
        <w:t xml:space="preserve">Built using </w:t>
      </w:r>
      <w:r>
        <w:rPr>
          <w:spacing w:val="-2"/>
          <w:sz w:val="22"/>
        </w:rPr>
        <w:t>React.js</w:t>
      </w:r>
    </w:p>
    <w:p w14:paraId="29AD8D58">
      <w:pPr>
        <w:pStyle w:val="8"/>
        <w:numPr>
          <w:ilvl w:val="1"/>
          <w:numId w:val="1"/>
        </w:numPr>
        <w:tabs>
          <w:tab w:val="left" w:pos="341"/>
        </w:tabs>
        <w:spacing w:before="47" w:after="0" w:line="240" w:lineRule="auto"/>
        <w:ind w:left="341" w:right="0" w:hanging="134"/>
        <w:jc w:val="left"/>
        <w:rPr>
          <w:sz w:val="22"/>
        </w:rPr>
      </w:pPr>
      <w:r>
        <w:rPr>
          <w:sz w:val="22"/>
        </w:rPr>
        <w:t xml:space="preserve">Routing handled by React </w:t>
      </w:r>
      <w:r>
        <w:rPr>
          <w:spacing w:val="-2"/>
          <w:sz w:val="22"/>
        </w:rPr>
        <w:t>Router</w:t>
      </w:r>
    </w:p>
    <w:p w14:paraId="7D5EF739">
      <w:pPr>
        <w:pStyle w:val="8"/>
        <w:numPr>
          <w:ilvl w:val="1"/>
          <w:numId w:val="1"/>
        </w:numPr>
        <w:tabs>
          <w:tab w:val="left" w:pos="341"/>
        </w:tabs>
        <w:spacing w:before="47" w:after="0" w:line="240" w:lineRule="auto"/>
        <w:ind w:left="341" w:right="0" w:hanging="134"/>
        <w:jc w:val="left"/>
        <w:rPr>
          <w:sz w:val="22"/>
        </w:rPr>
      </w:pPr>
      <w:r>
        <w:rPr>
          <w:sz w:val="22"/>
        </w:rPr>
        <w:t xml:space="preserve">State management via Context </w:t>
      </w:r>
      <w:r>
        <w:rPr>
          <w:spacing w:val="-5"/>
          <w:sz w:val="22"/>
        </w:rPr>
        <w:t>API</w:t>
      </w:r>
    </w:p>
    <w:p w14:paraId="4E64808A">
      <w:pPr>
        <w:pStyle w:val="8"/>
        <w:numPr>
          <w:ilvl w:val="1"/>
          <w:numId w:val="1"/>
        </w:numPr>
        <w:tabs>
          <w:tab w:val="left" w:pos="341"/>
        </w:tabs>
        <w:spacing w:before="47" w:after="0" w:line="240" w:lineRule="auto"/>
        <w:ind w:left="341" w:right="0" w:hanging="134"/>
        <w:jc w:val="left"/>
        <w:rPr>
          <w:sz w:val="22"/>
        </w:rPr>
      </w:pPr>
      <w:r>
        <w:rPr>
          <w:sz w:val="22"/>
        </w:rPr>
        <w:t xml:space="preserve">API integration with </w:t>
      </w:r>
      <w:r>
        <w:rPr>
          <w:spacing w:val="-2"/>
          <w:sz w:val="22"/>
        </w:rPr>
        <w:t>Axios</w:t>
      </w:r>
    </w:p>
    <w:p w14:paraId="75168670">
      <w:pPr>
        <w:pStyle w:val="5"/>
        <w:spacing w:before="94"/>
        <w:ind w:left="0" w:firstLine="0"/>
      </w:pPr>
    </w:p>
    <w:p w14:paraId="5090CD1F">
      <w:pPr>
        <w:pStyle w:val="5"/>
        <w:spacing w:before="0"/>
        <w:ind w:left="207" w:firstLine="0"/>
      </w:pPr>
      <w:r>
        <w:rPr>
          <w:spacing w:val="-2"/>
        </w:rPr>
        <w:t>Backend:</w:t>
      </w:r>
    </w:p>
    <w:p w14:paraId="24E618E0">
      <w:pPr>
        <w:pStyle w:val="8"/>
        <w:numPr>
          <w:ilvl w:val="1"/>
          <w:numId w:val="1"/>
        </w:numPr>
        <w:tabs>
          <w:tab w:val="left" w:pos="341"/>
        </w:tabs>
        <w:spacing w:before="47" w:after="0" w:line="240" w:lineRule="auto"/>
        <w:ind w:left="341" w:right="0" w:hanging="134"/>
        <w:jc w:val="left"/>
        <w:rPr>
          <w:sz w:val="22"/>
        </w:rPr>
      </w:pPr>
      <w:r>
        <w:rPr>
          <w:sz w:val="22"/>
        </w:rPr>
        <w:t xml:space="preserve">Developed with Node.js and </w:t>
      </w:r>
      <w:r>
        <w:rPr>
          <w:spacing w:val="-2"/>
          <w:sz w:val="22"/>
        </w:rPr>
        <w:t>Express.js</w:t>
      </w:r>
    </w:p>
    <w:p w14:paraId="0AA121DE">
      <w:pPr>
        <w:pStyle w:val="8"/>
        <w:numPr>
          <w:ilvl w:val="1"/>
          <w:numId w:val="1"/>
        </w:numPr>
        <w:tabs>
          <w:tab w:val="left" w:pos="341"/>
        </w:tabs>
        <w:spacing w:before="47" w:after="0" w:line="240" w:lineRule="auto"/>
        <w:ind w:left="341" w:right="0" w:hanging="134"/>
        <w:jc w:val="left"/>
        <w:rPr>
          <w:sz w:val="22"/>
        </w:rPr>
      </w:pPr>
      <w:r>
        <w:rPr>
          <w:sz w:val="22"/>
        </w:rPr>
        <w:t xml:space="preserve">RESTful APIs for business logic and </w:t>
      </w:r>
      <w:r>
        <w:rPr>
          <w:spacing w:val="-2"/>
          <w:sz w:val="22"/>
        </w:rPr>
        <w:t>routing</w:t>
      </w:r>
    </w:p>
    <w:p w14:paraId="06119A2B">
      <w:pPr>
        <w:pStyle w:val="8"/>
        <w:numPr>
          <w:ilvl w:val="1"/>
          <w:numId w:val="1"/>
        </w:numPr>
        <w:tabs>
          <w:tab w:val="left" w:pos="341"/>
        </w:tabs>
        <w:spacing w:before="47" w:after="0" w:line="240" w:lineRule="auto"/>
        <w:ind w:left="341" w:right="0" w:hanging="134"/>
        <w:jc w:val="left"/>
        <w:rPr>
          <w:sz w:val="22"/>
        </w:rPr>
      </w:pPr>
      <w:r>
        <w:rPr>
          <w:sz w:val="22"/>
        </w:rPr>
        <w:t xml:space="preserve">Middleware for authentication and error </w:t>
      </w:r>
      <w:r>
        <w:rPr>
          <w:spacing w:val="-2"/>
          <w:sz w:val="22"/>
        </w:rPr>
        <w:t>handling</w:t>
      </w:r>
    </w:p>
    <w:p w14:paraId="345B87B6">
      <w:pPr>
        <w:pStyle w:val="5"/>
        <w:spacing w:before="94"/>
        <w:ind w:left="0" w:firstLine="0"/>
      </w:pPr>
    </w:p>
    <w:p w14:paraId="33479595">
      <w:pPr>
        <w:pStyle w:val="5"/>
        <w:spacing w:before="0"/>
        <w:ind w:left="207" w:firstLine="0"/>
      </w:pPr>
      <w:r>
        <w:rPr>
          <w:spacing w:val="-2"/>
        </w:rPr>
        <w:t>Database:</w:t>
      </w:r>
    </w:p>
    <w:p w14:paraId="302F4B26">
      <w:pPr>
        <w:pStyle w:val="8"/>
        <w:numPr>
          <w:ilvl w:val="1"/>
          <w:numId w:val="1"/>
        </w:numPr>
        <w:tabs>
          <w:tab w:val="left" w:pos="341"/>
        </w:tabs>
        <w:spacing w:before="47" w:after="0" w:line="240" w:lineRule="auto"/>
        <w:ind w:left="341" w:right="0" w:hanging="134"/>
        <w:jc w:val="left"/>
        <w:rPr>
          <w:sz w:val="22"/>
        </w:rPr>
      </w:pPr>
      <w:r>
        <w:rPr>
          <w:sz w:val="22"/>
        </w:rPr>
        <w:t xml:space="preserve">MongoDB with </w:t>
      </w:r>
      <w:r>
        <w:rPr>
          <w:spacing w:val="-2"/>
          <w:sz w:val="22"/>
        </w:rPr>
        <w:t>Mongoose</w:t>
      </w:r>
    </w:p>
    <w:p w14:paraId="56850C16">
      <w:pPr>
        <w:pStyle w:val="2"/>
        <w:numPr>
          <w:ilvl w:val="0"/>
          <w:numId w:val="1"/>
        </w:numPr>
        <w:tabs>
          <w:tab w:val="left" w:pos="273"/>
        </w:tabs>
        <w:spacing w:before="228" w:after="0" w:line="240" w:lineRule="auto"/>
        <w:ind w:left="273" w:right="0" w:hanging="266"/>
        <w:jc w:val="left"/>
      </w:pPr>
      <w:r>
        <w:t xml:space="preserve">Setup </w:t>
      </w:r>
      <w:r>
        <w:rPr>
          <w:spacing w:val="-2"/>
        </w:rPr>
        <w:t>Instructions</w:t>
      </w:r>
    </w:p>
    <w:p w14:paraId="05727D52">
      <w:pPr>
        <w:pStyle w:val="5"/>
        <w:spacing w:before="143"/>
        <w:ind w:left="207" w:firstLine="0"/>
      </w:pPr>
      <w:r>
        <w:rPr>
          <w:spacing w:val="-2"/>
        </w:rPr>
        <w:t>Prerequisites:</w:t>
      </w:r>
    </w:p>
    <w:p w14:paraId="53E93F1A">
      <w:pPr>
        <w:pStyle w:val="8"/>
        <w:numPr>
          <w:ilvl w:val="1"/>
          <w:numId w:val="1"/>
        </w:numPr>
        <w:tabs>
          <w:tab w:val="left" w:pos="341"/>
        </w:tabs>
        <w:spacing w:before="47" w:after="0" w:line="240" w:lineRule="auto"/>
        <w:ind w:left="341" w:right="0" w:hanging="134"/>
        <w:jc w:val="left"/>
        <w:rPr>
          <w:sz w:val="22"/>
        </w:rPr>
      </w:pPr>
      <w:r>
        <w:rPr>
          <w:spacing w:val="-2"/>
          <w:sz w:val="22"/>
        </w:rPr>
        <w:t>Node.js</w:t>
      </w:r>
    </w:p>
    <w:p w14:paraId="7B578730">
      <w:pPr>
        <w:pStyle w:val="8"/>
        <w:numPr>
          <w:ilvl w:val="1"/>
          <w:numId w:val="1"/>
        </w:numPr>
        <w:tabs>
          <w:tab w:val="left" w:pos="341"/>
        </w:tabs>
        <w:spacing w:before="47" w:after="0" w:line="240" w:lineRule="auto"/>
        <w:ind w:left="341" w:right="0" w:hanging="134"/>
        <w:jc w:val="left"/>
        <w:rPr>
          <w:sz w:val="22"/>
        </w:rPr>
      </w:pPr>
      <w:r>
        <w:rPr>
          <w:sz w:val="22"/>
        </w:rPr>
        <w:t xml:space="preserve">MongoDB (local or </w:t>
      </w:r>
      <w:r>
        <w:rPr>
          <w:spacing w:val="-2"/>
          <w:sz w:val="22"/>
        </w:rPr>
        <w:t>cloud)</w:t>
      </w:r>
    </w:p>
    <w:p w14:paraId="00699D6E">
      <w:pPr>
        <w:pStyle w:val="8"/>
        <w:numPr>
          <w:ilvl w:val="1"/>
          <w:numId w:val="1"/>
        </w:numPr>
        <w:tabs>
          <w:tab w:val="left" w:pos="341"/>
        </w:tabs>
        <w:spacing w:before="47" w:after="0" w:line="240" w:lineRule="auto"/>
        <w:ind w:left="341" w:right="0" w:hanging="134"/>
        <w:jc w:val="left"/>
        <w:rPr>
          <w:sz w:val="22"/>
        </w:rPr>
      </w:pPr>
      <w:r>
        <w:rPr>
          <w:sz w:val="22"/>
        </w:rPr>
        <w:t xml:space="preserve">npm or </w:t>
      </w:r>
      <w:r>
        <w:rPr>
          <w:spacing w:val="-4"/>
          <w:sz w:val="22"/>
        </w:rPr>
        <w:t>yarn</w:t>
      </w:r>
    </w:p>
    <w:p w14:paraId="1211C40B">
      <w:pPr>
        <w:pStyle w:val="8"/>
        <w:numPr>
          <w:ilvl w:val="1"/>
          <w:numId w:val="1"/>
        </w:numPr>
        <w:tabs>
          <w:tab w:val="left" w:pos="341"/>
        </w:tabs>
        <w:spacing w:before="47" w:after="0" w:line="240" w:lineRule="auto"/>
        <w:ind w:left="341" w:right="0" w:hanging="134"/>
        <w:jc w:val="left"/>
        <w:rPr>
          <w:sz w:val="22"/>
        </w:rPr>
      </w:pPr>
      <w:r>
        <w:rPr>
          <w:spacing w:val="-5"/>
          <w:sz w:val="22"/>
        </w:rPr>
        <w:t>Git</w:t>
      </w:r>
    </w:p>
    <w:p w14:paraId="6B838FC9">
      <w:pPr>
        <w:pStyle w:val="8"/>
        <w:numPr>
          <w:ilvl w:val="1"/>
          <w:numId w:val="1"/>
        </w:numPr>
        <w:tabs>
          <w:tab w:val="left" w:pos="341"/>
        </w:tabs>
        <w:spacing w:before="47" w:after="0" w:line="240" w:lineRule="auto"/>
        <w:ind w:left="341" w:right="0" w:hanging="134"/>
        <w:jc w:val="left"/>
        <w:rPr>
          <w:sz w:val="22"/>
        </w:rPr>
      </w:pPr>
      <w:r>
        <w:rPr>
          <w:sz w:val="22"/>
        </w:rPr>
        <w:t xml:space="preserve">.env with MONGO_URI and </w:t>
      </w:r>
      <w:r>
        <w:rPr>
          <w:spacing w:val="-2"/>
          <w:sz w:val="22"/>
        </w:rPr>
        <w:t>JWT_SECRET</w:t>
      </w:r>
    </w:p>
    <w:p w14:paraId="0EBF8B55">
      <w:pPr>
        <w:pStyle w:val="5"/>
        <w:spacing w:before="94"/>
        <w:ind w:left="0" w:firstLine="0"/>
      </w:pPr>
    </w:p>
    <w:p w14:paraId="242AC6E6">
      <w:pPr>
        <w:pStyle w:val="5"/>
        <w:spacing w:before="0"/>
        <w:ind w:left="207" w:firstLine="0"/>
      </w:pPr>
      <w:r>
        <w:rPr>
          <w:spacing w:val="-2"/>
        </w:rPr>
        <w:t>Installation:</w:t>
      </w:r>
    </w:p>
    <w:p w14:paraId="28B0CDAE">
      <w:pPr>
        <w:pStyle w:val="8"/>
        <w:numPr>
          <w:ilvl w:val="0"/>
          <w:numId w:val="3"/>
        </w:numPr>
        <w:tabs>
          <w:tab w:val="left" w:pos="451"/>
        </w:tabs>
        <w:spacing w:before="47" w:after="0" w:line="240" w:lineRule="auto"/>
        <w:ind w:left="451" w:right="0" w:hanging="244"/>
        <w:jc w:val="left"/>
        <w:rPr>
          <w:sz w:val="22"/>
        </w:rPr>
      </w:pPr>
      <w:r>
        <w:rPr>
          <w:sz w:val="22"/>
        </w:rPr>
        <w:t xml:space="preserve">Clone the </w:t>
      </w:r>
      <w:r>
        <w:rPr>
          <w:spacing w:val="-2"/>
          <w:sz w:val="22"/>
        </w:rPr>
        <w:t>repo:</w:t>
      </w:r>
    </w:p>
    <w:p w14:paraId="24D7DEAF">
      <w:pPr>
        <w:pStyle w:val="5"/>
        <w:spacing w:before="76"/>
        <w:ind w:left="391" w:firstLine="0"/>
      </w:pPr>
      <w:bookmarkStart w:id="0" w:name="_GoBack"/>
      <w:bookmarkEnd w:id="0"/>
      <w:r>
        <w:t>git clone [your-repo-</w:t>
      </w:r>
      <w:r>
        <w:rPr>
          <w:spacing w:val="-2"/>
        </w:rPr>
        <w:t>link]</w:t>
      </w:r>
    </w:p>
    <w:p w14:paraId="0E07CAB9">
      <w:pPr>
        <w:pStyle w:val="8"/>
        <w:numPr>
          <w:ilvl w:val="0"/>
          <w:numId w:val="3"/>
        </w:numPr>
        <w:tabs>
          <w:tab w:val="left" w:pos="451"/>
        </w:tabs>
        <w:spacing w:before="47" w:after="0" w:line="240" w:lineRule="auto"/>
        <w:ind w:left="451" w:right="0" w:hanging="244"/>
        <w:jc w:val="left"/>
        <w:rPr>
          <w:sz w:val="22"/>
        </w:rPr>
      </w:pPr>
      <w:r>
        <w:rPr>
          <w:sz w:val="22"/>
        </w:rPr>
        <w:t xml:space="preserve">Install frontend </w:t>
      </w:r>
      <w:r>
        <w:rPr>
          <w:spacing w:val="-2"/>
          <w:sz w:val="22"/>
        </w:rPr>
        <w:t>dependencies:</w:t>
      </w:r>
    </w:p>
    <w:p w14:paraId="2474AF46">
      <w:pPr>
        <w:pStyle w:val="5"/>
        <w:spacing w:line="285" w:lineRule="auto"/>
        <w:ind w:left="391" w:right="9311" w:firstLine="0"/>
      </w:pPr>
      <w:r>
        <w:t>cd client npm</w:t>
      </w:r>
      <w:r>
        <w:rPr>
          <w:spacing w:val="-16"/>
        </w:rPr>
        <w:t xml:space="preserve"> </w:t>
      </w:r>
      <w:r>
        <w:t>install</w:t>
      </w:r>
    </w:p>
    <w:p w14:paraId="1D1BB238">
      <w:pPr>
        <w:pStyle w:val="8"/>
        <w:numPr>
          <w:ilvl w:val="0"/>
          <w:numId w:val="3"/>
        </w:numPr>
        <w:tabs>
          <w:tab w:val="left" w:pos="451"/>
        </w:tabs>
        <w:spacing w:before="0" w:after="0" w:line="251" w:lineRule="exact"/>
        <w:ind w:left="451" w:right="0" w:hanging="244"/>
        <w:jc w:val="left"/>
        <w:rPr>
          <w:sz w:val="22"/>
        </w:rPr>
      </w:pPr>
      <w:r>
        <w:rPr>
          <w:sz w:val="22"/>
        </w:rPr>
        <w:t xml:space="preserve">Install backend </w:t>
      </w:r>
      <w:r>
        <w:rPr>
          <w:spacing w:val="-2"/>
          <w:sz w:val="22"/>
        </w:rPr>
        <w:t>dependencies:</w:t>
      </w:r>
    </w:p>
    <w:p w14:paraId="7017F732">
      <w:pPr>
        <w:pStyle w:val="5"/>
        <w:spacing w:line="285" w:lineRule="auto"/>
        <w:ind w:left="391" w:right="9311" w:firstLine="0"/>
      </w:pPr>
      <w:r>
        <w:t>cd</w:t>
      </w:r>
      <w:r>
        <w:rPr>
          <w:spacing w:val="-16"/>
        </w:rPr>
        <w:t xml:space="preserve"> </w:t>
      </w:r>
      <w:r>
        <w:t xml:space="preserve">../server npm </w:t>
      </w:r>
      <w:r>
        <w:rPr>
          <w:spacing w:val="-2"/>
        </w:rPr>
        <w:t>install</w:t>
      </w:r>
    </w:p>
    <w:p w14:paraId="41B09697">
      <w:pPr>
        <w:pStyle w:val="8"/>
        <w:numPr>
          <w:ilvl w:val="0"/>
          <w:numId w:val="3"/>
        </w:numPr>
        <w:tabs>
          <w:tab w:val="left" w:pos="451"/>
        </w:tabs>
        <w:spacing w:before="0" w:after="0" w:line="251" w:lineRule="exact"/>
        <w:ind w:left="451" w:right="0" w:hanging="244"/>
        <w:jc w:val="left"/>
        <w:rPr>
          <w:sz w:val="22"/>
        </w:rPr>
      </w:pPr>
      <w:r>
        <w:rPr>
          <w:sz w:val="22"/>
        </w:rPr>
        <w:t xml:space="preserve">Configure environment </w:t>
      </w:r>
      <w:r>
        <w:rPr>
          <w:spacing w:val="-2"/>
          <w:sz w:val="22"/>
        </w:rPr>
        <w:t>variables</w:t>
      </w:r>
    </w:p>
    <w:p w14:paraId="180CE381">
      <w:pPr>
        <w:pStyle w:val="8"/>
        <w:numPr>
          <w:ilvl w:val="0"/>
          <w:numId w:val="3"/>
        </w:numPr>
        <w:tabs>
          <w:tab w:val="left" w:pos="451"/>
        </w:tabs>
        <w:spacing w:before="47" w:after="0" w:line="240" w:lineRule="auto"/>
        <w:ind w:left="451" w:right="0" w:hanging="244"/>
        <w:jc w:val="left"/>
        <w:rPr>
          <w:sz w:val="22"/>
        </w:rPr>
      </w:pPr>
      <w:r>
        <w:rPr>
          <w:sz w:val="22"/>
        </w:rPr>
        <w:t xml:space="preserve">Start MongoDB </w:t>
      </w:r>
      <w:r>
        <w:rPr>
          <w:spacing w:val="-2"/>
          <w:sz w:val="22"/>
        </w:rPr>
        <w:t>server</w:t>
      </w:r>
    </w:p>
    <w:p w14:paraId="3AAC5BEB">
      <w:pPr>
        <w:pStyle w:val="2"/>
        <w:numPr>
          <w:ilvl w:val="0"/>
          <w:numId w:val="1"/>
        </w:numPr>
        <w:tabs>
          <w:tab w:val="left" w:pos="273"/>
        </w:tabs>
        <w:spacing w:before="228" w:after="0" w:line="240" w:lineRule="auto"/>
        <w:ind w:left="273" w:right="0" w:hanging="266"/>
        <w:jc w:val="left"/>
      </w:pPr>
      <w:r>
        <w:t xml:space="preserve">Folder </w:t>
      </w:r>
      <w:r>
        <w:rPr>
          <w:spacing w:val="-2"/>
        </w:rPr>
        <w:t>Structure</w:t>
      </w:r>
    </w:p>
    <w:p w14:paraId="77BF0529">
      <w:pPr>
        <w:pStyle w:val="5"/>
        <w:spacing w:before="143"/>
        <w:ind w:left="207" w:firstLine="0"/>
      </w:pPr>
      <w:r>
        <w:rPr>
          <w:spacing w:val="-2"/>
        </w:rPr>
        <w:t>/client</w:t>
      </w:r>
    </w:p>
    <w:p w14:paraId="7C8EF9BD">
      <w:pPr>
        <w:pStyle w:val="5"/>
        <w:spacing w:before="33"/>
        <w:ind w:left="207" w:firstLine="0"/>
      </w:pPr>
      <w:r>
        <w:rPr>
          <w:rFonts w:ascii="MS Gothic" w:hAnsi="MS Gothic"/>
        </w:rPr>
        <w:t>■■■</w:t>
      </w:r>
      <w:r>
        <w:rPr>
          <w:rFonts w:ascii="Times New Roman" w:hAnsi="Times New Roman"/>
          <w:spacing w:val="6"/>
        </w:rPr>
        <w:t xml:space="preserve"> </w:t>
      </w:r>
      <w:r>
        <w:rPr>
          <w:spacing w:val="-2"/>
        </w:rPr>
        <w:t>public/</w:t>
      </w:r>
    </w:p>
    <w:p w14:paraId="10B556E6">
      <w:pPr>
        <w:pStyle w:val="5"/>
        <w:spacing w:before="18"/>
        <w:ind w:left="207" w:firstLine="0"/>
      </w:pPr>
      <w:r>
        <w:rPr>
          <w:rFonts w:ascii="MS Gothic" w:hAnsi="MS Gothic"/>
        </w:rPr>
        <w:t>■■■</w:t>
      </w:r>
      <w:r>
        <w:rPr>
          <w:rFonts w:ascii="Times New Roman" w:hAnsi="Times New Roman"/>
          <w:spacing w:val="6"/>
        </w:rPr>
        <w:t xml:space="preserve"> </w:t>
      </w:r>
      <w:r>
        <w:rPr>
          <w:spacing w:val="-4"/>
        </w:rPr>
        <w:t>src/</w:t>
      </w:r>
    </w:p>
    <w:p w14:paraId="78E9EC01">
      <w:pPr>
        <w:pStyle w:val="8"/>
        <w:numPr>
          <w:ilvl w:val="0"/>
          <w:numId w:val="4"/>
        </w:numPr>
        <w:tabs>
          <w:tab w:val="left" w:pos="610"/>
        </w:tabs>
        <w:spacing w:before="18" w:after="0" w:line="240" w:lineRule="auto"/>
        <w:ind w:left="610" w:right="0" w:hanging="403"/>
        <w:jc w:val="left"/>
        <w:rPr>
          <w:sz w:val="22"/>
        </w:rPr>
      </w:pPr>
      <w:r>
        <w:rPr>
          <w:rFonts w:ascii="MS Gothic" w:hAnsi="MS Gothic"/>
          <w:sz w:val="22"/>
        </w:rPr>
        <w:t>■■■</w:t>
      </w:r>
      <w:r>
        <w:rPr>
          <w:rFonts w:ascii="Times New Roman" w:hAnsi="Times New Roman"/>
          <w:spacing w:val="6"/>
          <w:sz w:val="22"/>
        </w:rPr>
        <w:t xml:space="preserve"> </w:t>
      </w:r>
      <w:r>
        <w:rPr>
          <w:spacing w:val="-2"/>
          <w:sz w:val="22"/>
        </w:rPr>
        <w:t>components/</w:t>
      </w:r>
    </w:p>
    <w:p w14:paraId="4EB58EA6">
      <w:pPr>
        <w:pStyle w:val="8"/>
        <w:numPr>
          <w:ilvl w:val="0"/>
          <w:numId w:val="4"/>
        </w:numPr>
        <w:tabs>
          <w:tab w:val="left" w:pos="610"/>
        </w:tabs>
        <w:spacing w:before="18" w:after="0" w:line="240" w:lineRule="auto"/>
        <w:ind w:left="610" w:right="0" w:hanging="403"/>
        <w:jc w:val="left"/>
        <w:rPr>
          <w:sz w:val="22"/>
        </w:rPr>
      </w:pPr>
      <w:r>
        <w:rPr>
          <w:rFonts w:ascii="MS Gothic" w:hAnsi="MS Gothic"/>
          <w:sz w:val="22"/>
        </w:rPr>
        <w:t>■■■</w:t>
      </w:r>
      <w:r>
        <w:rPr>
          <w:rFonts w:ascii="Times New Roman" w:hAnsi="Times New Roman"/>
          <w:spacing w:val="6"/>
          <w:sz w:val="22"/>
        </w:rPr>
        <w:t xml:space="preserve"> </w:t>
      </w:r>
      <w:r>
        <w:rPr>
          <w:spacing w:val="-2"/>
          <w:sz w:val="22"/>
        </w:rPr>
        <w:t>pages/</w:t>
      </w:r>
    </w:p>
    <w:p w14:paraId="456D2CAB">
      <w:pPr>
        <w:pStyle w:val="8"/>
        <w:numPr>
          <w:ilvl w:val="0"/>
          <w:numId w:val="4"/>
        </w:numPr>
        <w:tabs>
          <w:tab w:val="left" w:pos="610"/>
        </w:tabs>
        <w:spacing w:before="19" w:after="0" w:line="240" w:lineRule="auto"/>
        <w:ind w:left="610" w:right="0" w:hanging="403"/>
        <w:jc w:val="left"/>
        <w:rPr>
          <w:sz w:val="22"/>
        </w:rPr>
      </w:pPr>
      <w:r>
        <w:rPr>
          <w:rFonts w:ascii="MS Gothic" w:hAnsi="MS Gothic"/>
          <w:sz w:val="22"/>
        </w:rPr>
        <w:t>■■■</w:t>
      </w:r>
      <w:r>
        <w:rPr>
          <w:rFonts w:ascii="Times New Roman" w:hAnsi="Times New Roman"/>
          <w:spacing w:val="6"/>
          <w:sz w:val="22"/>
        </w:rPr>
        <w:t xml:space="preserve"> </w:t>
      </w:r>
      <w:r>
        <w:rPr>
          <w:spacing w:val="-2"/>
          <w:sz w:val="22"/>
        </w:rPr>
        <w:t>App.js</w:t>
      </w:r>
    </w:p>
    <w:p w14:paraId="0A2E09F4">
      <w:pPr>
        <w:pStyle w:val="8"/>
        <w:numPr>
          <w:ilvl w:val="0"/>
          <w:numId w:val="4"/>
        </w:numPr>
        <w:tabs>
          <w:tab w:val="left" w:pos="610"/>
        </w:tabs>
        <w:spacing w:before="18" w:after="0" w:line="240" w:lineRule="auto"/>
        <w:ind w:left="610" w:right="0" w:hanging="403"/>
        <w:jc w:val="left"/>
        <w:rPr>
          <w:sz w:val="22"/>
        </w:rPr>
      </w:pPr>
      <w:r>
        <w:rPr>
          <w:rFonts w:ascii="MS Gothic" w:hAnsi="MS Gothic"/>
          <w:sz w:val="22"/>
        </w:rPr>
        <w:t>■■■</w:t>
      </w:r>
      <w:r>
        <w:rPr>
          <w:rFonts w:ascii="Times New Roman" w:hAnsi="Times New Roman"/>
          <w:spacing w:val="4"/>
          <w:sz w:val="22"/>
        </w:rPr>
        <w:t xml:space="preserve"> </w:t>
      </w:r>
      <w:r>
        <w:rPr>
          <w:spacing w:val="-2"/>
          <w:sz w:val="22"/>
        </w:rPr>
        <w:t>index.js</w:t>
      </w:r>
    </w:p>
    <w:p w14:paraId="3E176F83">
      <w:pPr>
        <w:pStyle w:val="5"/>
        <w:spacing w:before="78"/>
        <w:ind w:left="0" w:firstLine="0"/>
      </w:pPr>
    </w:p>
    <w:p w14:paraId="07F80449">
      <w:pPr>
        <w:pStyle w:val="5"/>
        <w:spacing w:before="0"/>
        <w:ind w:left="207" w:firstLine="0"/>
      </w:pPr>
      <w:r>
        <w:rPr>
          <w:spacing w:val="-2"/>
        </w:rPr>
        <w:t>/server</w:t>
      </w:r>
    </w:p>
    <w:p w14:paraId="5BE59761">
      <w:pPr>
        <w:pStyle w:val="5"/>
        <w:spacing w:before="34"/>
        <w:ind w:left="207" w:firstLine="0"/>
      </w:pPr>
      <w:r>
        <w:rPr>
          <w:rFonts w:ascii="MS Gothic" w:hAnsi="MS Gothic"/>
        </w:rPr>
        <w:t>■■■</w:t>
      </w:r>
      <w:r>
        <w:rPr>
          <w:rFonts w:ascii="Times New Roman" w:hAnsi="Times New Roman"/>
          <w:spacing w:val="4"/>
        </w:rPr>
        <w:t xml:space="preserve"> </w:t>
      </w:r>
      <w:r>
        <w:rPr>
          <w:spacing w:val="-2"/>
        </w:rPr>
        <w:t>controllers/</w:t>
      </w:r>
    </w:p>
    <w:p w14:paraId="00B58317">
      <w:pPr>
        <w:pStyle w:val="5"/>
        <w:spacing w:before="18"/>
        <w:ind w:left="207" w:firstLine="0"/>
      </w:pPr>
      <w:r>
        <w:rPr>
          <w:rFonts w:ascii="MS Gothic" w:hAnsi="MS Gothic"/>
        </w:rPr>
        <w:t>■■■</w:t>
      </w:r>
      <w:r>
        <w:rPr>
          <w:rFonts w:ascii="Times New Roman" w:hAnsi="Times New Roman"/>
          <w:spacing w:val="6"/>
        </w:rPr>
        <w:t xml:space="preserve"> </w:t>
      </w:r>
      <w:r>
        <w:rPr>
          <w:spacing w:val="-2"/>
        </w:rPr>
        <w:t>models/</w:t>
      </w:r>
    </w:p>
    <w:p w14:paraId="10B78345">
      <w:pPr>
        <w:pStyle w:val="5"/>
        <w:spacing w:before="18"/>
        <w:ind w:left="207" w:firstLine="0"/>
      </w:pPr>
      <w:r>
        <w:rPr>
          <w:rFonts w:ascii="MS Gothic" w:hAnsi="MS Gothic"/>
        </w:rPr>
        <w:t>■■■</w:t>
      </w:r>
      <w:r>
        <w:rPr>
          <w:rFonts w:ascii="Times New Roman" w:hAnsi="Times New Roman"/>
          <w:spacing w:val="6"/>
        </w:rPr>
        <w:t xml:space="preserve"> </w:t>
      </w:r>
      <w:r>
        <w:rPr>
          <w:spacing w:val="-2"/>
        </w:rPr>
        <w:t>routes/</w:t>
      </w:r>
    </w:p>
    <w:p w14:paraId="065CBF10">
      <w:pPr>
        <w:pStyle w:val="5"/>
        <w:spacing w:before="18"/>
        <w:ind w:left="207" w:firstLine="0"/>
      </w:pPr>
      <w:r>
        <w:rPr>
          <w:rFonts w:ascii="MS Gothic" w:hAnsi="MS Gothic"/>
        </w:rPr>
        <w:t>■■■</w:t>
      </w:r>
      <w:r>
        <w:rPr>
          <w:rFonts w:ascii="Times New Roman" w:hAnsi="Times New Roman"/>
          <w:spacing w:val="6"/>
        </w:rPr>
        <w:t xml:space="preserve"> </w:t>
      </w:r>
      <w:r>
        <w:rPr>
          <w:spacing w:val="-2"/>
        </w:rPr>
        <w:t>middleware/</w:t>
      </w:r>
    </w:p>
    <w:p w14:paraId="69F5ADC4">
      <w:pPr>
        <w:pStyle w:val="5"/>
        <w:spacing w:before="18"/>
        <w:ind w:left="207" w:firstLine="0"/>
      </w:pPr>
      <w:r>
        <w:rPr>
          <w:rFonts w:ascii="MS Gothic" w:hAnsi="MS Gothic"/>
        </w:rPr>
        <w:t>■■■</w:t>
      </w:r>
      <w:r>
        <w:rPr>
          <w:rFonts w:ascii="Times New Roman" w:hAnsi="Times New Roman"/>
          <w:spacing w:val="6"/>
        </w:rPr>
        <w:t xml:space="preserve"> </w:t>
      </w:r>
      <w:r>
        <w:rPr>
          <w:spacing w:val="-2"/>
        </w:rPr>
        <w:t>config/</w:t>
      </w:r>
    </w:p>
    <w:p w14:paraId="17BD0A04">
      <w:pPr>
        <w:pStyle w:val="5"/>
        <w:spacing w:before="18"/>
        <w:ind w:left="207" w:firstLine="0"/>
      </w:pPr>
      <w:r>
        <w:rPr>
          <w:rFonts w:ascii="MS Gothic" w:hAnsi="MS Gothic"/>
        </w:rPr>
        <w:t>■■■</w:t>
      </w:r>
      <w:r>
        <w:rPr>
          <w:rFonts w:ascii="Times New Roman" w:hAnsi="Times New Roman"/>
          <w:spacing w:val="4"/>
        </w:rPr>
        <w:t xml:space="preserve"> </w:t>
      </w:r>
      <w:r>
        <w:rPr>
          <w:spacing w:val="-2"/>
        </w:rPr>
        <w:t>index.js</w:t>
      </w:r>
    </w:p>
    <w:p w14:paraId="530331C1">
      <w:pPr>
        <w:pStyle w:val="2"/>
        <w:numPr>
          <w:ilvl w:val="0"/>
          <w:numId w:val="1"/>
        </w:numPr>
        <w:tabs>
          <w:tab w:val="left" w:pos="273"/>
        </w:tabs>
        <w:spacing w:before="213" w:after="0" w:line="240" w:lineRule="auto"/>
        <w:ind w:left="273" w:right="0" w:hanging="266"/>
        <w:jc w:val="left"/>
      </w:pPr>
      <w:r>
        <w:t xml:space="preserve">Running the </w:t>
      </w:r>
      <w:r>
        <w:rPr>
          <w:spacing w:val="-2"/>
        </w:rPr>
        <w:t>Application</w:t>
      </w:r>
    </w:p>
    <w:p w14:paraId="71D43484">
      <w:pPr>
        <w:pStyle w:val="5"/>
        <w:spacing w:before="143"/>
        <w:ind w:left="207" w:firstLine="0"/>
      </w:pPr>
      <w:r>
        <w:rPr>
          <w:spacing w:val="-2"/>
        </w:rPr>
        <w:t>Frontend:</w:t>
      </w:r>
    </w:p>
    <w:p w14:paraId="11F4C14A">
      <w:pPr>
        <w:pStyle w:val="5"/>
        <w:spacing w:line="285" w:lineRule="auto"/>
        <w:ind w:left="207" w:right="9784" w:firstLine="0"/>
      </w:pPr>
      <w:r>
        <w:t xml:space="preserve">cd client npm </w:t>
      </w:r>
      <w:r>
        <w:rPr>
          <w:spacing w:val="-2"/>
        </w:rPr>
        <w:t>start</w:t>
      </w:r>
    </w:p>
    <w:p w14:paraId="091D2C37">
      <w:pPr>
        <w:pStyle w:val="5"/>
        <w:spacing w:before="45"/>
        <w:ind w:left="0" w:firstLine="0"/>
      </w:pPr>
    </w:p>
    <w:p w14:paraId="6A4E16BF">
      <w:pPr>
        <w:pStyle w:val="5"/>
        <w:spacing w:before="0"/>
        <w:ind w:left="207" w:firstLine="0"/>
      </w:pPr>
      <w:r>
        <w:rPr>
          <w:spacing w:val="-2"/>
        </w:rPr>
        <w:t>Backend:</w:t>
      </w:r>
    </w:p>
    <w:p w14:paraId="399DCA57">
      <w:pPr>
        <w:pStyle w:val="5"/>
        <w:spacing w:line="285" w:lineRule="auto"/>
        <w:ind w:left="207" w:right="9784" w:firstLine="0"/>
      </w:pPr>
      <w:r>
        <w:t>cd</w:t>
      </w:r>
      <w:r>
        <w:rPr>
          <w:spacing w:val="-16"/>
        </w:rPr>
        <w:t xml:space="preserve"> </w:t>
      </w:r>
      <w:r>
        <w:t xml:space="preserve">server npm </w:t>
      </w:r>
      <w:r>
        <w:rPr>
          <w:spacing w:val="-2"/>
        </w:rPr>
        <w:t>start</w:t>
      </w:r>
    </w:p>
    <w:p w14:paraId="7B78DF15">
      <w:pPr>
        <w:pStyle w:val="2"/>
        <w:numPr>
          <w:ilvl w:val="0"/>
          <w:numId w:val="1"/>
        </w:numPr>
        <w:tabs>
          <w:tab w:val="left" w:pos="273"/>
        </w:tabs>
        <w:spacing w:before="179" w:after="0" w:line="240" w:lineRule="auto"/>
        <w:ind w:left="273" w:right="0" w:hanging="266"/>
        <w:jc w:val="left"/>
      </w:pPr>
      <w:r>
        <w:t xml:space="preserve">API </w:t>
      </w:r>
      <w:r>
        <w:rPr>
          <w:spacing w:val="-2"/>
        </w:rPr>
        <w:t>Documentation</w:t>
      </w:r>
    </w:p>
    <w:p w14:paraId="5DE8D493">
      <w:pPr>
        <w:pStyle w:val="5"/>
        <w:spacing w:before="143" w:line="285" w:lineRule="auto"/>
        <w:ind w:left="207" w:right="5934" w:firstLine="0"/>
      </w:pPr>
      <w:r>
        <w:t>User</w:t>
      </w:r>
      <w:r>
        <w:rPr>
          <w:spacing w:val="-11"/>
        </w:rPr>
        <w:t xml:space="preserve"> </w:t>
      </w:r>
      <w:r>
        <w:t>Registration:</w:t>
      </w:r>
      <w:r>
        <w:rPr>
          <w:spacing w:val="-11"/>
        </w:rPr>
        <w:t xml:space="preserve"> </w:t>
      </w:r>
      <w:r>
        <w:t>POST</w:t>
      </w:r>
      <w:r>
        <w:rPr>
          <w:spacing w:val="-11"/>
        </w:rPr>
        <w:t xml:space="preserve"> </w:t>
      </w:r>
      <w:r>
        <w:t>/api/users/register Login: POST /api/users/login</w:t>
      </w:r>
    </w:p>
    <w:p w14:paraId="5B2E2B1E">
      <w:pPr>
        <w:pStyle w:val="5"/>
        <w:spacing w:before="0" w:line="285" w:lineRule="auto"/>
        <w:ind w:left="207" w:right="4908" w:firstLine="0"/>
      </w:pPr>
      <w:r>
        <w:t>Appointment Booking: POST /api/properties/add (Auth Required) Get Doctors: GET /api/properties</w:t>
      </w:r>
    </w:p>
    <w:p w14:paraId="7988863C">
      <w:pPr>
        <w:pStyle w:val="2"/>
        <w:numPr>
          <w:ilvl w:val="0"/>
          <w:numId w:val="1"/>
        </w:numPr>
        <w:tabs>
          <w:tab w:val="left" w:pos="273"/>
        </w:tabs>
        <w:spacing w:before="177" w:after="0" w:line="240" w:lineRule="auto"/>
        <w:ind w:left="273" w:right="0" w:hanging="266"/>
        <w:jc w:val="left"/>
      </w:pPr>
      <w:r>
        <w:rPr>
          <w:spacing w:val="-2"/>
        </w:rPr>
        <w:t>Authentication</w:t>
      </w:r>
    </w:p>
    <w:p w14:paraId="2BB0FE60">
      <w:pPr>
        <w:pStyle w:val="8"/>
        <w:numPr>
          <w:ilvl w:val="1"/>
          <w:numId w:val="1"/>
        </w:numPr>
        <w:tabs>
          <w:tab w:val="left" w:pos="341"/>
        </w:tabs>
        <w:spacing w:before="143" w:after="0" w:line="240" w:lineRule="auto"/>
        <w:ind w:left="341" w:right="0" w:hanging="134"/>
        <w:jc w:val="left"/>
        <w:rPr>
          <w:sz w:val="22"/>
        </w:rPr>
      </w:pPr>
      <w:r>
        <w:rPr>
          <w:sz w:val="22"/>
        </w:rPr>
        <w:t xml:space="preserve">JWT-based </w:t>
      </w:r>
      <w:r>
        <w:rPr>
          <w:spacing w:val="-2"/>
          <w:sz w:val="22"/>
        </w:rPr>
        <w:t>authentication</w:t>
      </w:r>
    </w:p>
    <w:p w14:paraId="59DF3E7B">
      <w:pPr>
        <w:pStyle w:val="8"/>
        <w:numPr>
          <w:ilvl w:val="1"/>
          <w:numId w:val="1"/>
        </w:numPr>
        <w:tabs>
          <w:tab w:val="left" w:pos="341"/>
        </w:tabs>
        <w:spacing w:before="47" w:after="0" w:line="240" w:lineRule="auto"/>
        <w:ind w:left="341" w:right="0" w:hanging="134"/>
        <w:jc w:val="left"/>
        <w:rPr>
          <w:sz w:val="22"/>
        </w:rPr>
      </w:pPr>
      <w:r>
        <w:rPr>
          <w:sz w:val="22"/>
        </w:rPr>
        <w:t xml:space="preserve">Passwords hashed using </w:t>
      </w:r>
      <w:r>
        <w:rPr>
          <w:spacing w:val="-2"/>
          <w:sz w:val="22"/>
        </w:rPr>
        <w:t>bcryptjs</w:t>
      </w:r>
    </w:p>
    <w:p w14:paraId="6B472413">
      <w:pPr>
        <w:pStyle w:val="8"/>
        <w:numPr>
          <w:ilvl w:val="1"/>
          <w:numId w:val="1"/>
        </w:numPr>
        <w:tabs>
          <w:tab w:val="left" w:pos="341"/>
        </w:tabs>
        <w:spacing w:before="47" w:after="0" w:line="240" w:lineRule="auto"/>
        <w:ind w:left="341" w:right="0" w:hanging="134"/>
        <w:jc w:val="left"/>
        <w:rPr>
          <w:sz w:val="22"/>
        </w:rPr>
      </w:pPr>
      <w:r>
        <w:rPr>
          <w:sz w:val="22"/>
        </w:rPr>
        <w:t xml:space="preserve">Token verification with </w:t>
      </w:r>
      <w:r>
        <w:rPr>
          <w:spacing w:val="-2"/>
          <w:sz w:val="22"/>
        </w:rPr>
        <w:t>middleware</w:t>
      </w:r>
    </w:p>
    <w:p w14:paraId="3AF0DA4A">
      <w:pPr>
        <w:pStyle w:val="8"/>
        <w:numPr>
          <w:ilvl w:val="1"/>
          <w:numId w:val="1"/>
        </w:numPr>
        <w:tabs>
          <w:tab w:val="left" w:pos="341"/>
        </w:tabs>
        <w:spacing w:before="47" w:after="0" w:line="240" w:lineRule="auto"/>
        <w:ind w:left="341" w:right="0" w:hanging="134"/>
        <w:jc w:val="left"/>
        <w:rPr>
          <w:sz w:val="22"/>
        </w:rPr>
      </w:pPr>
      <w:r>
        <w:t>Authenticated users can book and manage appointments</w:t>
      </w:r>
    </w:p>
    <w:p w14:paraId="54CD3A5F">
      <w:pPr>
        <w:pStyle w:val="8"/>
        <w:spacing w:after="0" w:line="240" w:lineRule="auto"/>
        <w:jc w:val="left"/>
        <w:rPr>
          <w:sz w:val="22"/>
        </w:rPr>
        <w:sectPr>
          <w:pgSz w:w="11910" w:h="16840"/>
          <w:pgMar w:top="700" w:right="0" w:bottom="280" w:left="992" w:header="720" w:footer="720" w:gutter="0"/>
          <w:cols w:space="720" w:num="1"/>
        </w:sectPr>
      </w:pPr>
    </w:p>
    <w:p w14:paraId="1BDEED04">
      <w:pPr>
        <w:pStyle w:val="2"/>
        <w:numPr>
          <w:ilvl w:val="0"/>
          <w:numId w:val="1"/>
        </w:numPr>
        <w:tabs>
          <w:tab w:val="left" w:pos="273"/>
        </w:tabs>
        <w:spacing w:before="77" w:after="0" w:line="240" w:lineRule="auto"/>
        <w:ind w:left="273" w:right="0" w:hanging="266"/>
        <w:jc w:val="left"/>
      </w:pPr>
      <w:r>
        <w:t xml:space="preserve">User </w:t>
      </w:r>
      <w:r>
        <w:rPr>
          <w:spacing w:val="-2"/>
        </w:rPr>
        <w:t>Interface</w:t>
      </w:r>
    </w:p>
    <w:p w14:paraId="41C036BB">
      <w:pPr>
        <w:pStyle w:val="5"/>
        <w:spacing w:before="143"/>
        <w:ind w:left="207" w:firstLine="0"/>
      </w:pPr>
      <w:r>
        <w:t xml:space="preserve">Key </w:t>
      </w:r>
      <w:r>
        <w:rPr>
          <w:spacing w:val="-2"/>
        </w:rPr>
        <w:t>Screens:</w:t>
      </w:r>
    </w:p>
    <w:p w14:paraId="786A00E7">
      <w:pPr>
        <w:pStyle w:val="8"/>
        <w:numPr>
          <w:ilvl w:val="1"/>
          <w:numId w:val="1"/>
        </w:numPr>
        <w:tabs>
          <w:tab w:val="left" w:pos="341"/>
        </w:tabs>
        <w:spacing w:before="47" w:after="0" w:line="240" w:lineRule="auto"/>
        <w:ind w:left="341" w:right="0" w:hanging="134"/>
        <w:jc w:val="left"/>
        <w:rPr>
          <w:sz w:val="22"/>
        </w:rPr>
      </w:pPr>
      <w:r>
        <w:rPr>
          <w:sz w:val="22"/>
        </w:rPr>
        <w:t xml:space="preserve">Home </w:t>
      </w:r>
      <w:r>
        <w:rPr>
          <w:spacing w:val="-4"/>
          <w:sz w:val="22"/>
        </w:rPr>
        <w:t>Page</w:t>
      </w:r>
    </w:p>
    <w:p w14:paraId="4B897D51">
      <w:pPr>
        <w:pStyle w:val="8"/>
        <w:numPr>
          <w:ilvl w:val="1"/>
          <w:numId w:val="1"/>
        </w:numPr>
        <w:tabs>
          <w:tab w:val="left" w:pos="341"/>
        </w:tabs>
        <w:spacing w:before="47" w:after="0" w:line="240" w:lineRule="auto"/>
        <w:ind w:left="341" w:right="0" w:hanging="134"/>
        <w:jc w:val="left"/>
        <w:rPr>
          <w:sz w:val="22"/>
        </w:rPr>
      </w:pPr>
      <w:r>
        <w:rPr>
          <w:sz w:val="22"/>
        </w:rPr>
        <w:t xml:space="preserve">Login/Register </w:t>
      </w:r>
      <w:r>
        <w:rPr>
          <w:spacing w:val="-4"/>
          <w:sz w:val="22"/>
        </w:rPr>
        <w:t>Page</w:t>
      </w:r>
    </w:p>
    <w:p w14:paraId="6E887A68">
      <w:pPr>
        <w:pStyle w:val="8"/>
        <w:numPr>
          <w:ilvl w:val="1"/>
          <w:numId w:val="1"/>
        </w:numPr>
        <w:tabs>
          <w:tab w:val="left" w:pos="341"/>
        </w:tabs>
        <w:spacing w:before="47" w:after="0" w:line="240" w:lineRule="auto"/>
        <w:ind w:left="341" w:right="0" w:hanging="134"/>
        <w:jc w:val="left"/>
        <w:rPr>
          <w:sz w:val="22"/>
        </w:rPr>
      </w:pPr>
      <w:r>
        <w:t>Doctor Listings</w:t>
      </w:r>
    </w:p>
    <w:p w14:paraId="2922BC34">
      <w:pPr>
        <w:pStyle w:val="8"/>
        <w:numPr>
          <w:ilvl w:val="1"/>
          <w:numId w:val="1"/>
        </w:numPr>
        <w:tabs>
          <w:tab w:val="left" w:pos="341"/>
        </w:tabs>
        <w:spacing w:before="47" w:after="0" w:line="240" w:lineRule="auto"/>
        <w:ind w:left="341" w:right="0" w:hanging="134"/>
        <w:jc w:val="left"/>
        <w:rPr>
          <w:sz w:val="22"/>
        </w:rPr>
      </w:pPr>
      <w:r>
        <w:t>Appointment Booking</w:t>
      </w:r>
    </w:p>
    <w:p w14:paraId="062A8C80">
      <w:pPr>
        <w:pStyle w:val="8"/>
        <w:numPr>
          <w:ilvl w:val="1"/>
          <w:numId w:val="1"/>
        </w:numPr>
        <w:tabs>
          <w:tab w:val="left" w:pos="341"/>
        </w:tabs>
        <w:spacing w:before="47" w:after="0" w:line="240" w:lineRule="auto"/>
        <w:ind w:left="341" w:right="0" w:hanging="134"/>
        <w:jc w:val="left"/>
        <w:rPr>
          <w:sz w:val="22"/>
        </w:rPr>
      </w:pPr>
      <w:r>
        <w:rPr>
          <w:sz w:val="22"/>
        </w:rPr>
        <w:t xml:space="preserve">Admin </w:t>
      </w:r>
      <w:r>
        <w:rPr>
          <w:spacing w:val="-2"/>
          <w:sz w:val="22"/>
        </w:rPr>
        <w:t>Dashboard</w:t>
      </w:r>
    </w:p>
    <w:p w14:paraId="7AA23BA0">
      <w:pPr>
        <w:pStyle w:val="2"/>
        <w:numPr>
          <w:ilvl w:val="0"/>
          <w:numId w:val="1"/>
        </w:numPr>
        <w:tabs>
          <w:tab w:val="left" w:pos="407"/>
        </w:tabs>
        <w:spacing w:before="228" w:after="0" w:line="240" w:lineRule="auto"/>
        <w:ind w:left="407" w:right="0" w:hanging="400"/>
        <w:jc w:val="left"/>
      </w:pPr>
      <w:r>
        <w:rPr>
          <w:spacing w:val="-2"/>
        </w:rPr>
        <w:t>Testing</w:t>
      </w:r>
    </w:p>
    <w:p w14:paraId="48754FB7">
      <w:pPr>
        <w:pStyle w:val="5"/>
        <w:spacing w:before="143"/>
        <w:ind w:left="207" w:firstLine="0"/>
      </w:pPr>
      <w:r>
        <w:rPr>
          <w:spacing w:val="-2"/>
        </w:rPr>
        <w:t>Tools:</w:t>
      </w:r>
    </w:p>
    <w:p w14:paraId="01A989FA">
      <w:pPr>
        <w:pStyle w:val="8"/>
        <w:numPr>
          <w:ilvl w:val="1"/>
          <w:numId w:val="1"/>
        </w:numPr>
        <w:tabs>
          <w:tab w:val="left" w:pos="341"/>
        </w:tabs>
        <w:spacing w:before="47" w:after="0" w:line="240" w:lineRule="auto"/>
        <w:ind w:left="341" w:right="0" w:hanging="134"/>
        <w:jc w:val="left"/>
        <w:rPr>
          <w:sz w:val="22"/>
        </w:rPr>
      </w:pPr>
      <w:r>
        <w:rPr>
          <w:sz w:val="22"/>
        </w:rPr>
        <w:t xml:space="preserve">Postman for API </w:t>
      </w:r>
      <w:r>
        <w:rPr>
          <w:spacing w:val="-2"/>
          <w:sz w:val="22"/>
        </w:rPr>
        <w:t>testing</w:t>
      </w:r>
    </w:p>
    <w:p w14:paraId="3E4EB624">
      <w:pPr>
        <w:pStyle w:val="8"/>
        <w:numPr>
          <w:ilvl w:val="1"/>
          <w:numId w:val="1"/>
        </w:numPr>
        <w:tabs>
          <w:tab w:val="left" w:pos="341"/>
        </w:tabs>
        <w:spacing w:before="47" w:after="0" w:line="240" w:lineRule="auto"/>
        <w:ind w:left="341" w:right="0" w:hanging="134"/>
        <w:jc w:val="left"/>
        <w:rPr>
          <w:sz w:val="22"/>
        </w:rPr>
      </w:pPr>
      <w:r>
        <w:rPr>
          <w:sz w:val="22"/>
        </w:rPr>
        <w:t xml:space="preserve">Jest for backend </w:t>
      </w:r>
      <w:r>
        <w:rPr>
          <w:spacing w:val="-2"/>
          <w:sz w:val="22"/>
        </w:rPr>
        <w:t>tests</w:t>
      </w:r>
    </w:p>
    <w:p w14:paraId="0CCF96DC">
      <w:pPr>
        <w:pStyle w:val="5"/>
        <w:spacing w:before="94"/>
        <w:ind w:left="0" w:firstLine="0"/>
      </w:pPr>
    </w:p>
    <w:p w14:paraId="3A8F96D8">
      <w:pPr>
        <w:pStyle w:val="5"/>
        <w:spacing w:before="0"/>
        <w:ind w:left="207" w:firstLine="0"/>
      </w:pPr>
      <w:r>
        <w:rPr>
          <w:spacing w:val="-2"/>
        </w:rPr>
        <w:t>Strategy:</w:t>
      </w:r>
    </w:p>
    <w:p w14:paraId="6F4F7A23">
      <w:pPr>
        <w:pStyle w:val="8"/>
        <w:numPr>
          <w:ilvl w:val="1"/>
          <w:numId w:val="1"/>
        </w:numPr>
        <w:tabs>
          <w:tab w:val="left" w:pos="341"/>
        </w:tabs>
        <w:spacing w:before="47" w:after="0" w:line="240" w:lineRule="auto"/>
        <w:ind w:left="341" w:right="0" w:hanging="134"/>
        <w:jc w:val="left"/>
        <w:rPr>
          <w:sz w:val="22"/>
        </w:rPr>
      </w:pPr>
      <w:r>
        <w:rPr>
          <w:sz w:val="22"/>
        </w:rPr>
        <w:t xml:space="preserve">Functional endpoint </w:t>
      </w:r>
      <w:r>
        <w:rPr>
          <w:spacing w:val="-2"/>
          <w:sz w:val="22"/>
        </w:rPr>
        <w:t>testing</w:t>
      </w:r>
    </w:p>
    <w:p w14:paraId="30B5067D">
      <w:pPr>
        <w:pStyle w:val="8"/>
        <w:numPr>
          <w:ilvl w:val="1"/>
          <w:numId w:val="1"/>
        </w:numPr>
        <w:tabs>
          <w:tab w:val="left" w:pos="341"/>
        </w:tabs>
        <w:spacing w:before="47" w:after="0" w:line="240" w:lineRule="auto"/>
        <w:ind w:left="341" w:right="0" w:hanging="134"/>
        <w:jc w:val="left"/>
        <w:rPr>
          <w:sz w:val="22"/>
        </w:rPr>
      </w:pPr>
      <w:r>
        <w:rPr>
          <w:sz w:val="22"/>
        </w:rPr>
        <w:t xml:space="preserve">UI and booking flow </w:t>
      </w:r>
      <w:r>
        <w:rPr>
          <w:spacing w:val="-2"/>
          <w:sz w:val="22"/>
        </w:rPr>
        <w:t>validation</w:t>
      </w:r>
    </w:p>
    <w:p w14:paraId="708C5F37">
      <w:pPr>
        <w:pStyle w:val="2"/>
        <w:numPr>
          <w:ilvl w:val="0"/>
          <w:numId w:val="1"/>
        </w:numPr>
        <w:tabs>
          <w:tab w:val="left" w:pos="407"/>
        </w:tabs>
        <w:spacing w:before="228" w:after="0" w:line="240" w:lineRule="auto"/>
        <w:ind w:left="407" w:right="0" w:hanging="400"/>
        <w:jc w:val="left"/>
      </w:pPr>
      <w:r>
        <w:t xml:space="preserve">Screenshots or </w:t>
      </w:r>
      <w:r>
        <w:rPr>
          <w:spacing w:val="-4"/>
        </w:rPr>
        <w:t>Demo</w:t>
      </w:r>
    </w:p>
    <w:p w14:paraId="7CB3DA2A">
      <w:pPr>
        <w:pStyle w:val="5"/>
        <w:spacing w:before="143"/>
        <w:ind w:left="207" w:firstLine="0"/>
      </w:pPr>
      <w:r>
        <w:t xml:space="preserve">Deployed Site: [Insert </w:t>
      </w:r>
      <w:r>
        <w:rPr>
          <w:spacing w:val="-4"/>
        </w:rPr>
        <w:t>URL]</w:t>
      </w:r>
    </w:p>
    <w:p w14:paraId="6BE6C3DE">
      <w:pPr>
        <w:pStyle w:val="5"/>
        <w:spacing w:before="94"/>
        <w:ind w:left="0" w:firstLine="0"/>
      </w:pPr>
    </w:p>
    <w:p w14:paraId="7D83408E">
      <w:pPr>
        <w:pStyle w:val="5"/>
        <w:spacing w:before="0"/>
        <w:ind w:left="207" w:firstLine="0"/>
      </w:pPr>
      <w:r>
        <w:t xml:space="preserve">Include screenshots </w:t>
      </w:r>
      <w:r>
        <w:rPr>
          <w:spacing w:val="-5"/>
        </w:rPr>
        <w:t>of:</w:t>
      </w:r>
    </w:p>
    <w:p w14:paraId="47623801">
      <w:pPr>
        <w:pStyle w:val="8"/>
        <w:numPr>
          <w:ilvl w:val="1"/>
          <w:numId w:val="1"/>
        </w:numPr>
        <w:tabs>
          <w:tab w:val="left" w:pos="341"/>
        </w:tabs>
        <w:spacing w:before="47" w:after="0" w:line="240" w:lineRule="auto"/>
        <w:ind w:left="341" w:right="0" w:hanging="134"/>
        <w:jc w:val="left"/>
        <w:rPr>
          <w:sz w:val="22"/>
        </w:rPr>
      </w:pPr>
      <w:r>
        <w:rPr>
          <w:sz w:val="22"/>
        </w:rPr>
        <w:t xml:space="preserve">Home </w:t>
      </w:r>
      <w:r>
        <w:rPr>
          <w:spacing w:val="-4"/>
          <w:sz w:val="22"/>
        </w:rPr>
        <w:t>Page</w:t>
      </w:r>
    </w:p>
    <w:p w14:paraId="268DE7A9">
      <w:pPr>
        <w:pStyle w:val="8"/>
        <w:numPr>
          <w:ilvl w:val="1"/>
          <w:numId w:val="1"/>
        </w:numPr>
        <w:tabs>
          <w:tab w:val="left" w:pos="341"/>
        </w:tabs>
        <w:spacing w:before="47" w:after="0" w:line="240" w:lineRule="auto"/>
        <w:ind w:left="341" w:right="0" w:hanging="134"/>
        <w:jc w:val="left"/>
        <w:rPr>
          <w:sz w:val="22"/>
        </w:rPr>
      </w:pPr>
      <w:r>
        <w:rPr>
          <w:sz w:val="22"/>
        </w:rPr>
        <w:t xml:space="preserve">Property </w:t>
      </w:r>
      <w:r>
        <w:rPr>
          <w:spacing w:val="-2"/>
          <w:sz w:val="22"/>
        </w:rPr>
        <w:t>Details</w:t>
      </w:r>
    </w:p>
    <w:p w14:paraId="1A5F28A5">
      <w:pPr>
        <w:pStyle w:val="8"/>
        <w:numPr>
          <w:ilvl w:val="1"/>
          <w:numId w:val="1"/>
        </w:numPr>
        <w:tabs>
          <w:tab w:val="left" w:pos="341"/>
        </w:tabs>
        <w:spacing w:before="47" w:after="0" w:line="240" w:lineRule="auto"/>
        <w:ind w:left="341" w:right="0" w:hanging="134"/>
        <w:jc w:val="left"/>
        <w:rPr>
          <w:sz w:val="22"/>
        </w:rPr>
      </w:pPr>
      <w:r>
        <w:rPr>
          <w:sz w:val="22"/>
        </w:rPr>
        <w:t xml:space="preserve">Admin </w:t>
      </w:r>
      <w:r>
        <w:rPr>
          <w:spacing w:val="-2"/>
          <w:sz w:val="22"/>
        </w:rPr>
        <w:t>Panel</w:t>
      </w:r>
    </w:p>
    <w:p w14:paraId="4322D29E">
      <w:pPr>
        <w:pStyle w:val="2"/>
        <w:numPr>
          <w:ilvl w:val="0"/>
          <w:numId w:val="1"/>
        </w:numPr>
        <w:tabs>
          <w:tab w:val="left" w:pos="407"/>
        </w:tabs>
        <w:spacing w:before="228" w:after="0" w:line="240" w:lineRule="auto"/>
        <w:ind w:left="407" w:right="0" w:hanging="400"/>
        <w:jc w:val="left"/>
      </w:pPr>
      <w:r>
        <w:t xml:space="preserve">Known </w:t>
      </w:r>
      <w:r>
        <w:rPr>
          <w:spacing w:val="-2"/>
        </w:rPr>
        <w:t>Issues</w:t>
      </w:r>
    </w:p>
    <w:p w14:paraId="40D46151">
      <w:pPr>
        <w:pStyle w:val="8"/>
        <w:numPr>
          <w:ilvl w:val="1"/>
          <w:numId w:val="1"/>
        </w:numPr>
        <w:tabs>
          <w:tab w:val="left" w:pos="341"/>
        </w:tabs>
        <w:spacing w:before="143" w:after="0" w:line="240" w:lineRule="auto"/>
        <w:ind w:left="341" w:right="0" w:hanging="134"/>
        <w:jc w:val="left"/>
        <w:rPr>
          <w:sz w:val="22"/>
        </w:rPr>
      </w:pPr>
      <w:r>
        <w:rPr>
          <w:sz w:val="22"/>
        </w:rPr>
        <w:t xml:space="preserve">Filter options may not work on older </w:t>
      </w:r>
      <w:r>
        <w:rPr>
          <w:spacing w:val="-2"/>
          <w:sz w:val="22"/>
        </w:rPr>
        <w:t>browsers</w:t>
      </w:r>
    </w:p>
    <w:p w14:paraId="040E75F7">
      <w:pPr>
        <w:pStyle w:val="8"/>
        <w:numPr>
          <w:ilvl w:val="1"/>
          <w:numId w:val="1"/>
        </w:numPr>
        <w:tabs>
          <w:tab w:val="left" w:pos="341"/>
        </w:tabs>
        <w:spacing w:before="47" w:after="0" w:line="240" w:lineRule="auto"/>
        <w:ind w:left="341" w:right="0" w:hanging="134"/>
        <w:jc w:val="left"/>
        <w:rPr>
          <w:sz w:val="22"/>
        </w:rPr>
      </w:pPr>
      <w:r>
        <w:rPr>
          <w:sz w:val="22"/>
        </w:rPr>
        <w:t xml:space="preserve">Admin panel lacks </w:t>
      </w:r>
      <w:r>
        <w:rPr>
          <w:spacing w:val="-2"/>
          <w:sz w:val="22"/>
        </w:rPr>
        <w:t>sorting</w:t>
      </w:r>
    </w:p>
    <w:p w14:paraId="16B94653">
      <w:pPr>
        <w:pStyle w:val="8"/>
        <w:numPr>
          <w:ilvl w:val="1"/>
          <w:numId w:val="1"/>
        </w:numPr>
        <w:tabs>
          <w:tab w:val="left" w:pos="341"/>
        </w:tabs>
        <w:spacing w:before="47" w:after="0" w:line="240" w:lineRule="auto"/>
        <w:ind w:left="341" w:right="0" w:hanging="134"/>
        <w:jc w:val="left"/>
        <w:rPr>
          <w:sz w:val="22"/>
        </w:rPr>
      </w:pPr>
      <w:r>
        <w:rPr>
          <w:sz w:val="22"/>
        </w:rPr>
        <w:t xml:space="preserve">No 2FA or </w:t>
      </w:r>
      <w:r>
        <w:rPr>
          <w:spacing w:val="-5"/>
          <w:sz w:val="22"/>
        </w:rPr>
        <w:t>OTP</w:t>
      </w:r>
    </w:p>
    <w:p w14:paraId="067A15E9">
      <w:pPr>
        <w:pStyle w:val="2"/>
        <w:numPr>
          <w:ilvl w:val="0"/>
          <w:numId w:val="1"/>
        </w:numPr>
        <w:tabs>
          <w:tab w:val="left" w:pos="407"/>
        </w:tabs>
        <w:spacing w:before="228" w:after="0" w:line="240" w:lineRule="auto"/>
        <w:ind w:left="407" w:right="0" w:hanging="400"/>
        <w:jc w:val="left"/>
      </w:pPr>
      <w:r>
        <w:t xml:space="preserve">Future </w:t>
      </w:r>
      <w:r>
        <w:rPr>
          <w:spacing w:val="-2"/>
        </w:rPr>
        <w:t>Enhancements</w:t>
      </w:r>
    </w:p>
    <w:p w14:paraId="30FCDB79">
      <w:pPr>
        <w:pStyle w:val="8"/>
        <w:numPr>
          <w:ilvl w:val="1"/>
          <w:numId w:val="1"/>
        </w:numPr>
        <w:tabs>
          <w:tab w:val="left" w:pos="341"/>
        </w:tabs>
        <w:spacing w:before="143" w:after="0" w:line="240" w:lineRule="auto"/>
        <w:ind w:left="341" w:right="0" w:hanging="134"/>
        <w:jc w:val="left"/>
        <w:rPr>
          <w:sz w:val="22"/>
        </w:rPr>
      </w:pPr>
      <w:r>
        <w:rPr>
          <w:sz w:val="22"/>
        </w:rPr>
        <w:t xml:space="preserve">Payment gateway </w:t>
      </w:r>
      <w:r>
        <w:rPr>
          <w:spacing w:val="-2"/>
          <w:sz w:val="22"/>
        </w:rPr>
        <w:t>integration</w:t>
      </w:r>
    </w:p>
    <w:p w14:paraId="384FD376">
      <w:pPr>
        <w:pStyle w:val="8"/>
        <w:numPr>
          <w:ilvl w:val="1"/>
          <w:numId w:val="1"/>
        </w:numPr>
        <w:tabs>
          <w:tab w:val="left" w:pos="341"/>
        </w:tabs>
        <w:spacing w:before="47" w:after="0" w:line="240" w:lineRule="auto"/>
        <w:ind w:left="341" w:right="0" w:hanging="134"/>
        <w:jc w:val="left"/>
        <w:rPr>
          <w:sz w:val="22"/>
        </w:rPr>
      </w:pPr>
      <w:r>
        <w:t>Doctor-patient chat</w:t>
      </w:r>
    </w:p>
    <w:p w14:paraId="2DC1719F">
      <w:pPr>
        <w:pStyle w:val="8"/>
        <w:numPr>
          <w:ilvl w:val="1"/>
          <w:numId w:val="1"/>
        </w:numPr>
        <w:tabs>
          <w:tab w:val="left" w:pos="341"/>
        </w:tabs>
        <w:spacing w:before="47" w:after="0" w:line="240" w:lineRule="auto"/>
        <w:ind w:left="341" w:right="0" w:hanging="134"/>
        <w:jc w:val="left"/>
        <w:rPr>
          <w:sz w:val="22"/>
        </w:rPr>
      </w:pPr>
      <w:r>
        <w:t>Integration with electronic health records (EHRs)</w:t>
      </w:r>
    </w:p>
    <w:p w14:paraId="56BDE2EE">
      <w:pPr>
        <w:pStyle w:val="8"/>
        <w:numPr>
          <w:ilvl w:val="1"/>
          <w:numId w:val="1"/>
        </w:numPr>
        <w:tabs>
          <w:tab w:val="left" w:pos="341"/>
        </w:tabs>
        <w:spacing w:before="47" w:after="0" w:line="240" w:lineRule="auto"/>
        <w:ind w:left="341" w:right="0" w:hanging="134"/>
        <w:jc w:val="left"/>
        <w:rPr>
          <w:sz w:val="22"/>
        </w:rPr>
      </w:pPr>
      <w:r>
        <w:rPr>
          <w:spacing w:val="-2"/>
          <w:sz w:val="22"/>
        </w:rPr>
        <w:t>Notifications</w:t>
      </w:r>
    </w:p>
    <w:p w14:paraId="1D8BF846">
      <w:pPr>
        <w:pStyle w:val="8"/>
        <w:numPr>
          <w:ilvl w:val="1"/>
          <w:numId w:val="1"/>
        </w:numPr>
        <w:tabs>
          <w:tab w:val="left" w:pos="341"/>
        </w:tabs>
        <w:spacing w:before="47" w:after="0" w:line="240" w:lineRule="auto"/>
        <w:ind w:left="341" w:right="0" w:hanging="134"/>
        <w:jc w:val="left"/>
        <w:rPr>
          <w:sz w:val="22"/>
        </w:rPr>
      </w:pPr>
      <w:r>
        <w:rPr>
          <w:sz w:val="22"/>
        </w:rPr>
        <w:t xml:space="preserve">React Native mobile </w:t>
      </w:r>
      <w:r>
        <w:rPr>
          <w:spacing w:val="-5"/>
          <w:sz w:val="22"/>
        </w:rPr>
        <w:t>app</w:t>
      </w:r>
    </w:p>
    <w:sectPr>
      <w:pgSz w:w="11910" w:h="16840"/>
      <w:pgMar w:top="680" w:right="0" w:bottom="280" w:left="992"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Arial MT">
    <w:altName w:val="Arial"/>
    <w:panose1 w:val="00000000000000000000"/>
    <w:charset w:val="01"/>
    <w:family w:val="swiss"/>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205925"/>
    <w:multiLevelType w:val="multilevel"/>
    <w:tmpl w:val="BF205925"/>
    <w:lvl w:ilvl="0" w:tentative="0">
      <w:start w:val="0"/>
      <w:numFmt w:val="bullet"/>
      <w:lvlText w:val="■"/>
      <w:lvlJc w:val="left"/>
      <w:pPr>
        <w:ind w:left="611" w:hanging="404"/>
      </w:pPr>
      <w:rPr>
        <w:rFonts w:hint="default" w:ascii="MS Gothic" w:hAnsi="MS Gothic" w:eastAsia="MS Gothic" w:cs="MS Gothic"/>
        <w:b w:val="0"/>
        <w:bCs w:val="0"/>
        <w:i w:val="0"/>
        <w:iCs w:val="0"/>
        <w:spacing w:val="0"/>
        <w:w w:val="100"/>
        <w:sz w:val="22"/>
        <w:szCs w:val="22"/>
        <w:lang w:val="en-US" w:eastAsia="en-US" w:bidi="ar-SA"/>
      </w:rPr>
    </w:lvl>
    <w:lvl w:ilvl="1" w:tentative="0">
      <w:start w:val="0"/>
      <w:numFmt w:val="bullet"/>
      <w:lvlText w:val="•"/>
      <w:lvlJc w:val="left"/>
      <w:pPr>
        <w:ind w:left="1649" w:hanging="404"/>
      </w:pPr>
      <w:rPr>
        <w:rFonts w:hint="default"/>
        <w:lang w:val="en-US" w:eastAsia="en-US" w:bidi="ar-SA"/>
      </w:rPr>
    </w:lvl>
    <w:lvl w:ilvl="2" w:tentative="0">
      <w:start w:val="0"/>
      <w:numFmt w:val="bullet"/>
      <w:lvlText w:val="•"/>
      <w:lvlJc w:val="left"/>
      <w:pPr>
        <w:ind w:left="2678" w:hanging="404"/>
      </w:pPr>
      <w:rPr>
        <w:rFonts w:hint="default"/>
        <w:lang w:val="en-US" w:eastAsia="en-US" w:bidi="ar-SA"/>
      </w:rPr>
    </w:lvl>
    <w:lvl w:ilvl="3" w:tentative="0">
      <w:start w:val="0"/>
      <w:numFmt w:val="bullet"/>
      <w:lvlText w:val="•"/>
      <w:lvlJc w:val="left"/>
      <w:pPr>
        <w:ind w:left="3708" w:hanging="404"/>
      </w:pPr>
      <w:rPr>
        <w:rFonts w:hint="default"/>
        <w:lang w:val="en-US" w:eastAsia="en-US" w:bidi="ar-SA"/>
      </w:rPr>
    </w:lvl>
    <w:lvl w:ilvl="4" w:tentative="0">
      <w:start w:val="0"/>
      <w:numFmt w:val="bullet"/>
      <w:lvlText w:val="•"/>
      <w:lvlJc w:val="left"/>
      <w:pPr>
        <w:ind w:left="4737" w:hanging="404"/>
      </w:pPr>
      <w:rPr>
        <w:rFonts w:hint="default"/>
        <w:lang w:val="en-US" w:eastAsia="en-US" w:bidi="ar-SA"/>
      </w:rPr>
    </w:lvl>
    <w:lvl w:ilvl="5" w:tentative="0">
      <w:start w:val="0"/>
      <w:numFmt w:val="bullet"/>
      <w:lvlText w:val="•"/>
      <w:lvlJc w:val="left"/>
      <w:pPr>
        <w:ind w:left="5766" w:hanging="404"/>
      </w:pPr>
      <w:rPr>
        <w:rFonts w:hint="default"/>
        <w:lang w:val="en-US" w:eastAsia="en-US" w:bidi="ar-SA"/>
      </w:rPr>
    </w:lvl>
    <w:lvl w:ilvl="6" w:tentative="0">
      <w:start w:val="0"/>
      <w:numFmt w:val="bullet"/>
      <w:lvlText w:val="•"/>
      <w:lvlJc w:val="left"/>
      <w:pPr>
        <w:ind w:left="6796" w:hanging="404"/>
      </w:pPr>
      <w:rPr>
        <w:rFonts w:hint="default"/>
        <w:lang w:val="en-US" w:eastAsia="en-US" w:bidi="ar-SA"/>
      </w:rPr>
    </w:lvl>
    <w:lvl w:ilvl="7" w:tentative="0">
      <w:start w:val="0"/>
      <w:numFmt w:val="bullet"/>
      <w:lvlText w:val="•"/>
      <w:lvlJc w:val="left"/>
      <w:pPr>
        <w:ind w:left="7825" w:hanging="404"/>
      </w:pPr>
      <w:rPr>
        <w:rFonts w:hint="default"/>
        <w:lang w:val="en-US" w:eastAsia="en-US" w:bidi="ar-SA"/>
      </w:rPr>
    </w:lvl>
    <w:lvl w:ilvl="8" w:tentative="0">
      <w:start w:val="0"/>
      <w:numFmt w:val="bullet"/>
      <w:lvlText w:val="•"/>
      <w:lvlJc w:val="left"/>
      <w:pPr>
        <w:ind w:left="8854" w:hanging="404"/>
      </w:pPr>
      <w:rPr>
        <w:rFonts w:hint="default"/>
        <w:lang w:val="en-US" w:eastAsia="en-US" w:bidi="ar-SA"/>
      </w:rPr>
    </w:lvl>
  </w:abstractNum>
  <w:abstractNum w:abstractNumId="1">
    <w:nsid w:val="CF092B84"/>
    <w:multiLevelType w:val="multilevel"/>
    <w:tmpl w:val="CF092B84"/>
    <w:lvl w:ilvl="0" w:tentative="0">
      <w:start w:val="0"/>
      <w:numFmt w:val="bullet"/>
      <w:lvlText w:val="-"/>
      <w:lvlJc w:val="left"/>
      <w:pPr>
        <w:ind w:left="342" w:hanging="135"/>
      </w:pPr>
      <w:rPr>
        <w:rFonts w:hint="default" w:ascii="Arial MT" w:hAnsi="Arial MT" w:eastAsia="Arial MT" w:cs="Arial MT"/>
        <w:b w:val="0"/>
        <w:bCs w:val="0"/>
        <w:i w:val="0"/>
        <w:iCs w:val="0"/>
        <w:spacing w:val="0"/>
        <w:w w:val="100"/>
        <w:sz w:val="22"/>
        <w:szCs w:val="22"/>
        <w:lang w:val="en-US" w:eastAsia="en-US" w:bidi="ar-SA"/>
      </w:rPr>
    </w:lvl>
    <w:lvl w:ilvl="1" w:tentative="0">
      <w:start w:val="0"/>
      <w:numFmt w:val="bullet"/>
      <w:lvlText w:val="•"/>
      <w:lvlJc w:val="left"/>
      <w:pPr>
        <w:ind w:left="1397" w:hanging="135"/>
      </w:pPr>
      <w:rPr>
        <w:rFonts w:hint="default"/>
        <w:lang w:val="en-US" w:eastAsia="en-US" w:bidi="ar-SA"/>
      </w:rPr>
    </w:lvl>
    <w:lvl w:ilvl="2" w:tentative="0">
      <w:start w:val="0"/>
      <w:numFmt w:val="bullet"/>
      <w:lvlText w:val="•"/>
      <w:lvlJc w:val="left"/>
      <w:pPr>
        <w:ind w:left="2454" w:hanging="135"/>
      </w:pPr>
      <w:rPr>
        <w:rFonts w:hint="default"/>
        <w:lang w:val="en-US" w:eastAsia="en-US" w:bidi="ar-SA"/>
      </w:rPr>
    </w:lvl>
    <w:lvl w:ilvl="3" w:tentative="0">
      <w:start w:val="0"/>
      <w:numFmt w:val="bullet"/>
      <w:lvlText w:val="•"/>
      <w:lvlJc w:val="left"/>
      <w:pPr>
        <w:ind w:left="3512" w:hanging="135"/>
      </w:pPr>
      <w:rPr>
        <w:rFonts w:hint="default"/>
        <w:lang w:val="en-US" w:eastAsia="en-US" w:bidi="ar-SA"/>
      </w:rPr>
    </w:lvl>
    <w:lvl w:ilvl="4" w:tentative="0">
      <w:start w:val="0"/>
      <w:numFmt w:val="bullet"/>
      <w:lvlText w:val="•"/>
      <w:lvlJc w:val="left"/>
      <w:pPr>
        <w:ind w:left="4569" w:hanging="135"/>
      </w:pPr>
      <w:rPr>
        <w:rFonts w:hint="default"/>
        <w:lang w:val="en-US" w:eastAsia="en-US" w:bidi="ar-SA"/>
      </w:rPr>
    </w:lvl>
    <w:lvl w:ilvl="5" w:tentative="0">
      <w:start w:val="0"/>
      <w:numFmt w:val="bullet"/>
      <w:lvlText w:val="•"/>
      <w:lvlJc w:val="left"/>
      <w:pPr>
        <w:ind w:left="5626" w:hanging="135"/>
      </w:pPr>
      <w:rPr>
        <w:rFonts w:hint="default"/>
        <w:lang w:val="en-US" w:eastAsia="en-US" w:bidi="ar-SA"/>
      </w:rPr>
    </w:lvl>
    <w:lvl w:ilvl="6" w:tentative="0">
      <w:start w:val="0"/>
      <w:numFmt w:val="bullet"/>
      <w:lvlText w:val="•"/>
      <w:lvlJc w:val="left"/>
      <w:pPr>
        <w:ind w:left="6684" w:hanging="135"/>
      </w:pPr>
      <w:rPr>
        <w:rFonts w:hint="default"/>
        <w:lang w:val="en-US" w:eastAsia="en-US" w:bidi="ar-SA"/>
      </w:rPr>
    </w:lvl>
    <w:lvl w:ilvl="7" w:tentative="0">
      <w:start w:val="0"/>
      <w:numFmt w:val="bullet"/>
      <w:lvlText w:val="•"/>
      <w:lvlJc w:val="left"/>
      <w:pPr>
        <w:ind w:left="7741" w:hanging="135"/>
      </w:pPr>
      <w:rPr>
        <w:rFonts w:hint="default"/>
        <w:lang w:val="en-US" w:eastAsia="en-US" w:bidi="ar-SA"/>
      </w:rPr>
    </w:lvl>
    <w:lvl w:ilvl="8" w:tentative="0">
      <w:start w:val="0"/>
      <w:numFmt w:val="bullet"/>
      <w:lvlText w:val="•"/>
      <w:lvlJc w:val="left"/>
      <w:pPr>
        <w:ind w:left="8798" w:hanging="135"/>
      </w:pPr>
      <w:rPr>
        <w:rFonts w:hint="default"/>
        <w:lang w:val="en-US" w:eastAsia="en-US" w:bidi="ar-SA"/>
      </w:rPr>
    </w:lvl>
  </w:abstractNum>
  <w:abstractNum w:abstractNumId="2">
    <w:nsid w:val="0053208E"/>
    <w:multiLevelType w:val="multilevel"/>
    <w:tmpl w:val="0053208E"/>
    <w:lvl w:ilvl="0" w:tentative="0">
      <w:start w:val="1"/>
      <w:numFmt w:val="decimal"/>
      <w:lvlText w:val="%1."/>
      <w:lvlJc w:val="left"/>
      <w:pPr>
        <w:ind w:left="274" w:hanging="267"/>
        <w:jc w:val="left"/>
      </w:pPr>
      <w:rPr>
        <w:rFonts w:hint="default" w:ascii="Arial" w:hAnsi="Arial" w:eastAsia="Arial" w:cs="Arial"/>
        <w:b/>
        <w:bCs/>
        <w:i w:val="0"/>
        <w:iCs w:val="0"/>
        <w:spacing w:val="0"/>
        <w:w w:val="100"/>
        <w:sz w:val="24"/>
        <w:szCs w:val="24"/>
        <w:lang w:val="en-US" w:eastAsia="en-US" w:bidi="ar-SA"/>
      </w:rPr>
    </w:lvl>
    <w:lvl w:ilvl="1" w:tentative="0">
      <w:start w:val="0"/>
      <w:numFmt w:val="bullet"/>
      <w:lvlText w:val="-"/>
      <w:lvlJc w:val="left"/>
      <w:pPr>
        <w:ind w:left="342" w:hanging="135"/>
      </w:pPr>
      <w:rPr>
        <w:rFonts w:hint="default" w:ascii="Arial MT" w:hAnsi="Arial MT" w:eastAsia="Arial MT" w:cs="Arial MT"/>
        <w:b w:val="0"/>
        <w:bCs w:val="0"/>
        <w:i w:val="0"/>
        <w:iCs w:val="0"/>
        <w:spacing w:val="0"/>
        <w:w w:val="100"/>
        <w:sz w:val="22"/>
        <w:szCs w:val="22"/>
        <w:lang w:val="en-US" w:eastAsia="en-US" w:bidi="ar-SA"/>
      </w:rPr>
    </w:lvl>
    <w:lvl w:ilvl="2" w:tentative="0">
      <w:start w:val="0"/>
      <w:numFmt w:val="bullet"/>
      <w:lvlText w:val="•"/>
      <w:lvlJc w:val="left"/>
      <w:pPr>
        <w:ind w:left="1514" w:hanging="135"/>
      </w:pPr>
      <w:rPr>
        <w:rFonts w:hint="default"/>
        <w:lang w:val="en-US" w:eastAsia="en-US" w:bidi="ar-SA"/>
      </w:rPr>
    </w:lvl>
    <w:lvl w:ilvl="3" w:tentative="0">
      <w:start w:val="0"/>
      <w:numFmt w:val="bullet"/>
      <w:lvlText w:val="•"/>
      <w:lvlJc w:val="left"/>
      <w:pPr>
        <w:ind w:left="2689" w:hanging="135"/>
      </w:pPr>
      <w:rPr>
        <w:rFonts w:hint="default"/>
        <w:lang w:val="en-US" w:eastAsia="en-US" w:bidi="ar-SA"/>
      </w:rPr>
    </w:lvl>
    <w:lvl w:ilvl="4" w:tentative="0">
      <w:start w:val="0"/>
      <w:numFmt w:val="bullet"/>
      <w:lvlText w:val="•"/>
      <w:lvlJc w:val="left"/>
      <w:pPr>
        <w:ind w:left="3864" w:hanging="135"/>
      </w:pPr>
      <w:rPr>
        <w:rFonts w:hint="default"/>
        <w:lang w:val="en-US" w:eastAsia="en-US" w:bidi="ar-SA"/>
      </w:rPr>
    </w:lvl>
    <w:lvl w:ilvl="5" w:tentative="0">
      <w:start w:val="0"/>
      <w:numFmt w:val="bullet"/>
      <w:lvlText w:val="•"/>
      <w:lvlJc w:val="left"/>
      <w:pPr>
        <w:ind w:left="5039" w:hanging="135"/>
      </w:pPr>
      <w:rPr>
        <w:rFonts w:hint="default"/>
        <w:lang w:val="en-US" w:eastAsia="en-US" w:bidi="ar-SA"/>
      </w:rPr>
    </w:lvl>
    <w:lvl w:ilvl="6" w:tentative="0">
      <w:start w:val="0"/>
      <w:numFmt w:val="bullet"/>
      <w:lvlText w:val="•"/>
      <w:lvlJc w:val="left"/>
      <w:pPr>
        <w:ind w:left="6214" w:hanging="135"/>
      </w:pPr>
      <w:rPr>
        <w:rFonts w:hint="default"/>
        <w:lang w:val="en-US" w:eastAsia="en-US" w:bidi="ar-SA"/>
      </w:rPr>
    </w:lvl>
    <w:lvl w:ilvl="7" w:tentative="0">
      <w:start w:val="0"/>
      <w:numFmt w:val="bullet"/>
      <w:lvlText w:val="•"/>
      <w:lvlJc w:val="left"/>
      <w:pPr>
        <w:ind w:left="7389" w:hanging="135"/>
      </w:pPr>
      <w:rPr>
        <w:rFonts w:hint="default"/>
        <w:lang w:val="en-US" w:eastAsia="en-US" w:bidi="ar-SA"/>
      </w:rPr>
    </w:lvl>
    <w:lvl w:ilvl="8" w:tentative="0">
      <w:start w:val="0"/>
      <w:numFmt w:val="bullet"/>
      <w:lvlText w:val="•"/>
      <w:lvlJc w:val="left"/>
      <w:pPr>
        <w:ind w:left="8563" w:hanging="135"/>
      </w:pPr>
      <w:rPr>
        <w:rFonts w:hint="default"/>
        <w:lang w:val="en-US" w:eastAsia="en-US" w:bidi="ar-SA"/>
      </w:rPr>
    </w:lvl>
  </w:abstractNum>
  <w:abstractNum w:abstractNumId="3">
    <w:nsid w:val="59ADCABA"/>
    <w:multiLevelType w:val="multilevel"/>
    <w:tmpl w:val="59ADCABA"/>
    <w:lvl w:ilvl="0" w:tentative="0">
      <w:start w:val="1"/>
      <w:numFmt w:val="decimal"/>
      <w:lvlText w:val="%1."/>
      <w:lvlJc w:val="left"/>
      <w:pPr>
        <w:ind w:left="452" w:hanging="245"/>
        <w:jc w:val="left"/>
      </w:pPr>
      <w:rPr>
        <w:rFonts w:hint="default" w:ascii="Arial MT" w:hAnsi="Arial MT" w:eastAsia="Arial MT" w:cs="Arial MT"/>
        <w:b w:val="0"/>
        <w:bCs w:val="0"/>
        <w:i w:val="0"/>
        <w:iCs w:val="0"/>
        <w:spacing w:val="0"/>
        <w:w w:val="100"/>
        <w:sz w:val="22"/>
        <w:szCs w:val="22"/>
        <w:lang w:val="en-US" w:eastAsia="en-US" w:bidi="ar-SA"/>
      </w:rPr>
    </w:lvl>
    <w:lvl w:ilvl="1" w:tentative="0">
      <w:start w:val="0"/>
      <w:numFmt w:val="bullet"/>
      <w:lvlText w:val="•"/>
      <w:lvlJc w:val="left"/>
      <w:pPr>
        <w:ind w:left="1505" w:hanging="245"/>
      </w:pPr>
      <w:rPr>
        <w:rFonts w:hint="default"/>
        <w:lang w:val="en-US" w:eastAsia="en-US" w:bidi="ar-SA"/>
      </w:rPr>
    </w:lvl>
    <w:lvl w:ilvl="2" w:tentative="0">
      <w:start w:val="0"/>
      <w:numFmt w:val="bullet"/>
      <w:lvlText w:val="•"/>
      <w:lvlJc w:val="left"/>
      <w:pPr>
        <w:ind w:left="2550" w:hanging="245"/>
      </w:pPr>
      <w:rPr>
        <w:rFonts w:hint="default"/>
        <w:lang w:val="en-US" w:eastAsia="en-US" w:bidi="ar-SA"/>
      </w:rPr>
    </w:lvl>
    <w:lvl w:ilvl="3" w:tentative="0">
      <w:start w:val="0"/>
      <w:numFmt w:val="bullet"/>
      <w:lvlText w:val="•"/>
      <w:lvlJc w:val="left"/>
      <w:pPr>
        <w:ind w:left="3596" w:hanging="245"/>
      </w:pPr>
      <w:rPr>
        <w:rFonts w:hint="default"/>
        <w:lang w:val="en-US" w:eastAsia="en-US" w:bidi="ar-SA"/>
      </w:rPr>
    </w:lvl>
    <w:lvl w:ilvl="4" w:tentative="0">
      <w:start w:val="0"/>
      <w:numFmt w:val="bullet"/>
      <w:lvlText w:val="•"/>
      <w:lvlJc w:val="left"/>
      <w:pPr>
        <w:ind w:left="4641" w:hanging="245"/>
      </w:pPr>
      <w:rPr>
        <w:rFonts w:hint="default"/>
        <w:lang w:val="en-US" w:eastAsia="en-US" w:bidi="ar-SA"/>
      </w:rPr>
    </w:lvl>
    <w:lvl w:ilvl="5" w:tentative="0">
      <w:start w:val="0"/>
      <w:numFmt w:val="bullet"/>
      <w:lvlText w:val="•"/>
      <w:lvlJc w:val="left"/>
      <w:pPr>
        <w:ind w:left="5686" w:hanging="245"/>
      </w:pPr>
      <w:rPr>
        <w:rFonts w:hint="default"/>
        <w:lang w:val="en-US" w:eastAsia="en-US" w:bidi="ar-SA"/>
      </w:rPr>
    </w:lvl>
    <w:lvl w:ilvl="6" w:tentative="0">
      <w:start w:val="0"/>
      <w:numFmt w:val="bullet"/>
      <w:lvlText w:val="•"/>
      <w:lvlJc w:val="left"/>
      <w:pPr>
        <w:ind w:left="6732" w:hanging="245"/>
      </w:pPr>
      <w:rPr>
        <w:rFonts w:hint="default"/>
        <w:lang w:val="en-US" w:eastAsia="en-US" w:bidi="ar-SA"/>
      </w:rPr>
    </w:lvl>
    <w:lvl w:ilvl="7" w:tentative="0">
      <w:start w:val="0"/>
      <w:numFmt w:val="bullet"/>
      <w:lvlText w:val="•"/>
      <w:lvlJc w:val="left"/>
      <w:pPr>
        <w:ind w:left="7777" w:hanging="245"/>
      </w:pPr>
      <w:rPr>
        <w:rFonts w:hint="default"/>
        <w:lang w:val="en-US" w:eastAsia="en-US" w:bidi="ar-SA"/>
      </w:rPr>
    </w:lvl>
    <w:lvl w:ilvl="8" w:tentative="0">
      <w:start w:val="0"/>
      <w:numFmt w:val="bullet"/>
      <w:lvlText w:val="•"/>
      <w:lvlJc w:val="left"/>
      <w:pPr>
        <w:ind w:left="8822" w:hanging="245"/>
      </w:pPr>
      <w:rPr>
        <w:rFonts w:hint="default"/>
        <w:lang w:val="en-US" w:eastAsia="en-US" w:bidi="ar-SA"/>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4"/>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Setting w:name="compatibilityMode" w:uri="http://schemas.microsoft.com/office/word" w:val="14"/>
  </w:compat>
  <w:rsids>
    <w:rsidRoot w:val="00000000"/>
    <w:rsid w:val="25015A56"/>
    <w:rsid w:val="7BD500D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Arial MT" w:hAnsi="Arial MT" w:eastAsia="Arial MT" w:cs="Arial MT"/>
      <w:sz w:val="22"/>
      <w:szCs w:val="22"/>
      <w:lang w:val="en-US" w:eastAsia="en-US" w:bidi="ar-SA"/>
    </w:rPr>
  </w:style>
  <w:style w:type="paragraph" w:styleId="2">
    <w:name w:val="heading 1"/>
    <w:basedOn w:val="1"/>
    <w:qFormat/>
    <w:uiPriority w:val="1"/>
    <w:pPr>
      <w:spacing w:before="228"/>
      <w:ind w:left="273" w:hanging="266"/>
      <w:outlineLvl w:val="1"/>
    </w:pPr>
    <w:rPr>
      <w:rFonts w:ascii="Arial" w:hAnsi="Arial" w:eastAsia="Arial" w:cs="Arial"/>
      <w:b/>
      <w:bCs/>
      <w:sz w:val="24"/>
      <w:szCs w:val="24"/>
      <w:lang w:val="en-US" w:eastAsia="en-US" w:bidi="ar-SA"/>
    </w:rPr>
  </w:style>
  <w:style w:type="character" w:default="1" w:styleId="3">
    <w:name w:val="Default Paragraph Font"/>
    <w:semiHidden/>
    <w:unhideWhenUsed/>
    <w:uiPriority w:val="1"/>
  </w:style>
  <w:style w:type="table" w:default="1" w:styleId="4">
    <w:name w:val="Normal Table"/>
    <w:semiHidden/>
    <w:uiPriority w:val="0"/>
    <w:tblPr>
      <w:tblCellMar>
        <w:top w:w="0" w:type="dxa"/>
        <w:left w:w="108" w:type="dxa"/>
        <w:bottom w:w="0" w:type="dxa"/>
        <w:right w:w="108" w:type="dxa"/>
      </w:tblCellMar>
    </w:tblPr>
  </w:style>
  <w:style w:type="paragraph" w:styleId="5">
    <w:name w:val="Body Text"/>
    <w:basedOn w:val="1"/>
    <w:qFormat/>
    <w:uiPriority w:val="1"/>
    <w:pPr>
      <w:spacing w:before="47"/>
      <w:ind w:left="341" w:hanging="134"/>
    </w:pPr>
    <w:rPr>
      <w:rFonts w:ascii="Arial MT" w:hAnsi="Arial MT" w:eastAsia="Arial MT" w:cs="Arial MT"/>
      <w:sz w:val="22"/>
      <w:szCs w:val="22"/>
      <w:lang w:val="en-US" w:eastAsia="en-US" w:bidi="ar-SA"/>
    </w:rPr>
  </w:style>
  <w:style w:type="paragraph" w:styleId="6">
    <w:name w:val="Title"/>
    <w:basedOn w:val="1"/>
    <w:qFormat/>
    <w:uiPriority w:val="1"/>
    <w:pPr>
      <w:spacing w:before="62"/>
      <w:ind w:right="991"/>
      <w:jc w:val="center"/>
    </w:pPr>
    <w:rPr>
      <w:rFonts w:ascii="Arial" w:hAnsi="Arial" w:eastAsia="Arial" w:cs="Arial"/>
      <w:b/>
      <w:bCs/>
      <w:sz w:val="32"/>
      <w:szCs w:val="32"/>
      <w:lang w:val="en-US" w:eastAsia="en-US" w:bidi="ar-SA"/>
    </w:rPr>
  </w:style>
  <w:style w:type="table" w:customStyle="1" w:styleId="7">
    <w:name w:val="Table Normal1"/>
    <w:semiHidden/>
    <w:unhideWhenUsed/>
    <w:qFormat/>
    <w:uiPriority w:val="2"/>
    <w:tblPr>
      <w:tblCellMar>
        <w:top w:w="0" w:type="dxa"/>
        <w:left w:w="0" w:type="dxa"/>
        <w:bottom w:w="0" w:type="dxa"/>
        <w:right w:w="0" w:type="dxa"/>
      </w:tblCellMar>
    </w:tblPr>
  </w:style>
  <w:style w:type="paragraph" w:styleId="8">
    <w:name w:val="List Paragraph"/>
    <w:basedOn w:val="1"/>
    <w:qFormat/>
    <w:uiPriority w:val="1"/>
    <w:pPr>
      <w:spacing w:before="47"/>
      <w:ind w:left="341" w:hanging="134"/>
    </w:pPr>
    <w:rPr>
      <w:rFonts w:ascii="Arial MT" w:hAnsi="Arial MT" w:eastAsia="Arial MT" w:cs="Arial MT"/>
      <w:lang w:val="en-US" w:eastAsia="en-US" w:bidi="ar-SA"/>
    </w:rPr>
  </w:style>
  <w:style w:type="paragraph" w:customStyle="1" w:styleId="9">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TotalTime>0</TotalTime>
  <ScaleCrop>false</ScaleCrop>
  <LinksUpToDate>false</LinksUpToDate>
  <Application>WPS Office_12.2.0.21936_F1E327BC-269C-435d-A152-05C5408002CA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2025-08-08T17:41:00Z</dcterms:created>
  <dc:creator>anonymous</dc:creator>
  <cp:lastModifiedBy>MohanReddy</cp:lastModifiedBy>
  <dcterms:modified xsi:type="dcterms:W3CDTF">2025-08-13T15:34:57Z</dcterms:modified>
  <dc:subject>unspecified</dc:subject>
  <dc:title>untitled</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2025-07-17T00:00:00Z</vt:filetime>
  </property>
  <property fmtid="{D5CDD505-2E9C-101B-9397-08002B2CF9AE}" pid="3" name="Creator">
    <vt:lpwstr>ReportLab PDF Library - www.reportlab.com</vt:lpwstr>
  </property>
  <property fmtid="{D5CDD505-2E9C-101B-9397-08002B2CF9AE}" pid="4" name="LastSaved">
    <vt:filetime>2025-08-08T00:00:00Z</vt:filetime>
  </property>
  <property fmtid="{D5CDD505-2E9C-101B-9397-08002B2CF9AE}" pid="5" name="Producer">
    <vt:lpwstr>ReportLab PDF Library - www.reportlab.com</vt:lpwstr>
  </property>
  <property fmtid="{D5CDD505-2E9C-101B-9397-08002B2CF9AE}" pid="6" name="KSOProductBuildVer">
    <vt:lpwstr>1033-12.2.0.21936</vt:lpwstr>
  </property>
  <property fmtid="{D5CDD505-2E9C-101B-9397-08002B2CF9AE}" pid="7" name="ICV">
    <vt:lpwstr>E47AF08C49B9461A99F21AC1BCF65649_12</vt:lpwstr>
  </property>
</Properties>
</file>